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79" w:rsidRPr="009E1AC4" w:rsidRDefault="006F7433">
      <w:pPr>
        <w:jc w:val="center"/>
        <w:rPr>
          <w:rFonts w:ascii="Palatino Linotype" w:eastAsia="Arial Unicode MS" w:hAnsi="Palatino Linotype" w:cs="Arial Unicode MS"/>
          <w:b/>
          <w:bCs/>
          <w:sz w:val="28"/>
        </w:rPr>
      </w:pPr>
      <w:r>
        <w:rPr>
          <w:rFonts w:ascii="Palatino Linotype" w:eastAsia="Arial Unicode MS" w:hAnsi="Palatino Linotype" w:cs="Arial Unicode MS"/>
          <w:b/>
          <w:bCs/>
          <w:sz w:val="28"/>
        </w:rPr>
        <w:t>Carolyn</w:t>
      </w:r>
      <w:r w:rsidR="0027634B">
        <w:rPr>
          <w:rFonts w:ascii="Palatino Linotype" w:eastAsia="Arial Unicode MS" w:hAnsi="Palatino Linotype" w:cs="Arial Unicode MS"/>
          <w:b/>
          <w:bCs/>
          <w:sz w:val="28"/>
        </w:rPr>
        <w:t xml:space="preserve"> G.</w:t>
      </w:r>
      <w:r>
        <w:rPr>
          <w:rFonts w:ascii="Palatino Linotype" w:eastAsia="Arial Unicode MS" w:hAnsi="Palatino Linotype" w:cs="Arial Unicode MS"/>
          <w:b/>
          <w:bCs/>
          <w:sz w:val="28"/>
        </w:rPr>
        <w:t xml:space="preserve"> </w:t>
      </w:r>
      <w:proofErr w:type="spellStart"/>
      <w:r w:rsidR="00AE7D6A" w:rsidRPr="009E1AC4">
        <w:rPr>
          <w:rFonts w:ascii="Palatino Linotype" w:eastAsia="Arial Unicode MS" w:hAnsi="Palatino Linotype" w:cs="Arial Unicode MS"/>
          <w:b/>
          <w:bCs/>
          <w:sz w:val="28"/>
        </w:rPr>
        <w:t>Eachus</w:t>
      </w:r>
      <w:proofErr w:type="spellEnd"/>
      <w:r w:rsidR="00FF0779" w:rsidRPr="009E1AC4">
        <w:rPr>
          <w:rFonts w:ascii="Palatino Linotype" w:eastAsia="Arial Unicode MS" w:hAnsi="Palatino Linotype" w:cs="Arial Unicode MS"/>
          <w:b/>
          <w:bCs/>
          <w:sz w:val="28"/>
        </w:rPr>
        <w:t>, M.Ed.</w:t>
      </w:r>
    </w:p>
    <w:p w:rsidR="00FF0779" w:rsidRPr="009E1AC4" w:rsidRDefault="0027634B" w:rsidP="0027634B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                                             </w:t>
      </w:r>
      <w:r w:rsidR="00C529D0">
        <w:rPr>
          <w:rFonts w:ascii="Palatino Linotype" w:eastAsia="Arial Unicode MS" w:hAnsi="Palatino Linotype" w:cs="Arial Unicode MS"/>
        </w:rPr>
        <w:t>56 Cynthia Road</w:t>
      </w:r>
    </w:p>
    <w:p w:rsidR="00FF0779" w:rsidRPr="009E1AC4" w:rsidRDefault="00C529D0">
      <w:pPr>
        <w:jc w:val="center"/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>Coatesville, Pa  19320</w:t>
      </w:r>
    </w:p>
    <w:p w:rsidR="00FF0779" w:rsidRPr="009E1AC4" w:rsidRDefault="00207077" w:rsidP="0027634B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</w:t>
      </w:r>
      <w:r w:rsidR="0027634B">
        <w:rPr>
          <w:rFonts w:ascii="Palatino Linotype" w:eastAsia="Arial Unicode MS" w:hAnsi="Palatino Linotype" w:cs="Arial Unicode MS"/>
        </w:rPr>
        <w:t xml:space="preserve">                                                                      </w:t>
      </w:r>
      <w:r>
        <w:rPr>
          <w:rFonts w:ascii="Palatino Linotype" w:eastAsia="Arial Unicode MS" w:hAnsi="Palatino Linotype" w:cs="Arial Unicode MS"/>
        </w:rPr>
        <w:t xml:space="preserve"> </w:t>
      </w:r>
      <w:r w:rsidR="00FF0779" w:rsidRPr="009E1AC4">
        <w:rPr>
          <w:rFonts w:ascii="Palatino Linotype" w:eastAsia="Arial Unicode MS" w:hAnsi="Palatino Linotype" w:cs="Arial Unicode MS"/>
        </w:rPr>
        <w:t xml:space="preserve"> Cell: (484)-904-2202</w:t>
      </w:r>
    </w:p>
    <w:p w:rsidR="00FF0779" w:rsidRPr="009E1AC4" w:rsidRDefault="0027634B">
      <w:pPr>
        <w:pStyle w:val="Title"/>
        <w:rPr>
          <w:rFonts w:ascii="Palatino Linotype" w:eastAsia="Arial Unicode MS" w:hAnsi="Palatino Linotype" w:cs="Arial Unicode MS"/>
          <w:sz w:val="20"/>
        </w:rPr>
      </w:pPr>
      <w:r>
        <w:rPr>
          <w:rFonts w:ascii="Palatino Linotype" w:eastAsia="Arial Unicode MS" w:hAnsi="Palatino Linotype" w:cs="Arial Unicode MS"/>
          <w:sz w:val="20"/>
        </w:rPr>
        <w:t>E-Mail-carolyneachus@aol.com</w:t>
      </w:r>
    </w:p>
    <w:p w:rsidR="00FF0779" w:rsidRPr="00262A9F" w:rsidRDefault="00262A9F" w:rsidP="00262A9F">
      <w:pPr>
        <w:rPr>
          <w:rFonts w:ascii="Palatino Linotype" w:eastAsia="Arial Unicode MS" w:hAnsi="Palatino Linotype" w:cs="Arial Unicode MS"/>
          <w:b/>
        </w:rPr>
      </w:pPr>
      <w:r>
        <w:rPr>
          <w:rFonts w:ascii="Palatino Linotype" w:eastAsia="Arial Unicode MS" w:hAnsi="Palatino Linotype" w:cs="Arial Unicode MS"/>
          <w:b/>
        </w:rPr>
        <w:t xml:space="preserve">                                                             </w:t>
      </w:r>
      <w:r w:rsidR="0027634B">
        <w:rPr>
          <w:rFonts w:ascii="Palatino Linotype" w:eastAsia="Arial Unicode MS" w:hAnsi="Palatino Linotype" w:cs="Arial Unicode MS"/>
          <w:b/>
        </w:rPr>
        <w:t xml:space="preserve">             </w:t>
      </w:r>
    </w:p>
    <w:p w:rsidR="00FF0779" w:rsidRPr="009E1AC4" w:rsidRDefault="00FF0779">
      <w:pPr>
        <w:ind w:left="1800"/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rPr>
          <w:rFonts w:ascii="Palatino Linotype" w:eastAsia="Arial Unicode MS" w:hAnsi="Palatino Linotype" w:cs="Arial Unicode MS"/>
          <w:b/>
          <w:bCs/>
          <w:sz w:val="28"/>
        </w:rPr>
      </w:pPr>
      <w:r w:rsidRPr="009E1AC4">
        <w:rPr>
          <w:rFonts w:ascii="Palatino Linotype" w:eastAsia="Arial Unicode MS" w:hAnsi="Palatino Linotype" w:cs="Arial Unicode MS"/>
        </w:rPr>
        <w:t xml:space="preserve">                                 </w:t>
      </w:r>
      <w:r w:rsidR="007273BF">
        <w:rPr>
          <w:rFonts w:ascii="Palatino Linotype" w:eastAsia="Arial Unicode MS" w:hAnsi="Palatino Linotype" w:cs="Arial Unicode MS"/>
        </w:rPr>
        <w:t xml:space="preserve">         </w:t>
      </w:r>
      <w:r w:rsidR="00F41FAF">
        <w:rPr>
          <w:rFonts w:ascii="Palatino Linotype" w:eastAsia="Arial Unicode MS" w:hAnsi="Palatino Linotype" w:cs="Arial Unicode MS"/>
          <w:b/>
          <w:bCs/>
          <w:sz w:val="28"/>
        </w:rPr>
        <w:t xml:space="preserve"> Resume of Teaching</w:t>
      </w:r>
      <w:r w:rsidRPr="009E1AC4">
        <w:rPr>
          <w:rFonts w:ascii="Palatino Linotype" w:eastAsia="Arial Unicode MS" w:hAnsi="Palatino Linotype" w:cs="Arial Unicode MS"/>
          <w:b/>
          <w:bCs/>
          <w:sz w:val="28"/>
        </w:rPr>
        <w:t xml:space="preserve"> Experience</w:t>
      </w: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p w:rsidR="00317575" w:rsidRDefault="007273BF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  <w:b/>
          <w:bCs/>
        </w:rPr>
        <w:t xml:space="preserve">  </w:t>
      </w:r>
      <w:r w:rsidR="00FF0779" w:rsidRPr="009E1AC4">
        <w:rPr>
          <w:rFonts w:ascii="Palatino Linotype" w:eastAsia="Arial Unicode MS" w:hAnsi="Palatino Linotype" w:cs="Arial Unicode MS"/>
          <w:b/>
          <w:bCs/>
        </w:rPr>
        <w:t>OBJECTIVE</w:t>
      </w:r>
      <w:r w:rsidR="00FF0779" w:rsidRPr="009E1AC4">
        <w:rPr>
          <w:rFonts w:ascii="Palatino Linotype" w:eastAsia="Arial Unicode MS" w:hAnsi="Palatino Linotype" w:cs="Arial Unicode MS"/>
        </w:rPr>
        <w:t>: To us</w:t>
      </w:r>
      <w:r w:rsidR="00A777D0" w:rsidRPr="009E1AC4">
        <w:rPr>
          <w:rFonts w:ascii="Palatino Linotype" w:eastAsia="Arial Unicode MS" w:hAnsi="Palatino Linotype" w:cs="Arial Unicode MS"/>
        </w:rPr>
        <w:t>e my</w:t>
      </w:r>
      <w:r w:rsidR="00AE7D6A" w:rsidRPr="009E1AC4">
        <w:rPr>
          <w:rFonts w:ascii="Palatino Linotype" w:eastAsia="Arial Unicode MS" w:hAnsi="Palatino Linotype" w:cs="Arial Unicode MS"/>
        </w:rPr>
        <w:t xml:space="preserve"> teaching experiences and cr</w:t>
      </w:r>
      <w:r w:rsidR="009E1AC4">
        <w:rPr>
          <w:rFonts w:ascii="Palatino Linotype" w:eastAsia="Arial Unicode MS" w:hAnsi="Palatino Linotype" w:cs="Arial Unicode MS"/>
        </w:rPr>
        <w:t xml:space="preserve">eative abilities as </w:t>
      </w:r>
      <w:r w:rsidR="00F41FAF">
        <w:rPr>
          <w:rFonts w:ascii="Palatino Linotype" w:eastAsia="Arial Unicode MS" w:hAnsi="Palatino Linotype" w:cs="Arial Unicode MS"/>
        </w:rPr>
        <w:t>an</w:t>
      </w:r>
      <w:r w:rsidR="00317575">
        <w:rPr>
          <w:rFonts w:ascii="Palatino Linotype" w:eastAsia="Arial Unicode MS" w:hAnsi="Palatino Linotype" w:cs="Arial Unicode MS"/>
        </w:rPr>
        <w:t xml:space="preserve"> instructor of </w:t>
      </w:r>
    </w:p>
    <w:p w:rsidR="00FF0779" w:rsidRPr="009E1AC4" w:rsidRDefault="00317575">
      <w:pPr>
        <w:rPr>
          <w:rFonts w:ascii="Palatino Linotype" w:eastAsia="Arial Unicode MS" w:hAnsi="Palatino Linotype" w:cs="Arial Unicode MS"/>
          <w:b/>
          <w:bCs/>
        </w:rPr>
      </w:pPr>
      <w:r>
        <w:rPr>
          <w:rFonts w:ascii="Palatino Linotype" w:eastAsia="Arial Unicode MS" w:hAnsi="Palatino Linotype" w:cs="Arial Unicode MS"/>
        </w:rPr>
        <w:t xml:space="preserve">                           </w:t>
      </w:r>
      <w:proofErr w:type="gramStart"/>
      <w:r>
        <w:rPr>
          <w:rFonts w:ascii="Palatino Linotype" w:eastAsia="Arial Unicode MS" w:hAnsi="Palatino Linotype" w:cs="Arial Unicode MS"/>
        </w:rPr>
        <w:t>the</w:t>
      </w:r>
      <w:proofErr w:type="gramEnd"/>
      <w:r>
        <w:rPr>
          <w:rFonts w:ascii="Palatino Linotype" w:eastAsia="Arial Unicode MS" w:hAnsi="Palatino Linotype" w:cs="Arial Unicode MS"/>
        </w:rPr>
        <w:t xml:space="preserve"> creative arts</w:t>
      </w:r>
      <w:r w:rsidR="0029577A" w:rsidRPr="009E1AC4">
        <w:rPr>
          <w:rFonts w:ascii="Palatino Linotype" w:eastAsia="Arial Unicode MS" w:hAnsi="Palatino Linotype" w:cs="Arial Unicode MS"/>
        </w:rPr>
        <w:t xml:space="preserve">           </w:t>
      </w:r>
    </w:p>
    <w:p w:rsidR="00FF0779" w:rsidRPr="009E1AC4" w:rsidRDefault="00AE7D6A">
      <w:pPr>
        <w:ind w:left="720"/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</w:t>
      </w: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keepNext/>
        <w:rPr>
          <w:rFonts w:ascii="Palatino Linotype" w:eastAsia="Arial Unicode MS" w:hAnsi="Palatino Linotype" w:cs="Arial Unicode MS"/>
          <w:b/>
          <w:bCs/>
        </w:rPr>
      </w:pPr>
    </w:p>
    <w:p w:rsidR="00FF0779" w:rsidRPr="009E1AC4" w:rsidRDefault="00FF0779">
      <w:pPr>
        <w:keepNext/>
        <w:rPr>
          <w:rFonts w:ascii="Palatino Linotype" w:eastAsia="Arial Unicode MS" w:hAnsi="Palatino Linotype" w:cs="Arial Unicode MS"/>
          <w:b/>
          <w:bCs/>
        </w:rPr>
      </w:pPr>
      <w:r w:rsidRPr="009E1AC4">
        <w:rPr>
          <w:rFonts w:ascii="Palatino Linotype" w:eastAsia="Arial Unicode MS" w:hAnsi="Palatino Linotype" w:cs="Arial Unicode MS"/>
          <w:b/>
          <w:bCs/>
        </w:rPr>
        <w:t>EDUCATION</w:t>
      </w:r>
      <w:r w:rsidR="00A51815">
        <w:rPr>
          <w:rFonts w:ascii="Palatino Linotype" w:eastAsia="Arial Unicode MS" w:hAnsi="Palatino Linotype" w:cs="Arial Unicode MS"/>
          <w:b/>
          <w:bCs/>
        </w:rPr>
        <w:t>:</w:t>
      </w:r>
    </w:p>
    <w:p w:rsidR="00FF0779" w:rsidRPr="007273BF" w:rsidRDefault="007273BF" w:rsidP="007273BF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  <w:iCs/>
        </w:rPr>
        <w:t xml:space="preserve">       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1985-1987  </w:t>
      </w:r>
      <w:r w:rsidR="0002740A" w:rsidRPr="007273BF">
        <w:rPr>
          <w:rFonts w:ascii="Palatino Linotype" w:eastAsia="Arial Unicode MS" w:hAnsi="Palatino Linotype" w:cs="Arial Unicode MS"/>
          <w:iCs/>
        </w:rPr>
        <w:t xml:space="preserve">   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M.Ed. and Certification in Elementary Education, </w:t>
      </w:r>
      <w:r w:rsidR="00FF0779" w:rsidRPr="007273BF">
        <w:rPr>
          <w:rFonts w:ascii="Palatino Linotype" w:eastAsia="Arial Unicode MS" w:hAnsi="Palatino Linotype" w:cs="Arial Unicode MS"/>
          <w:b/>
          <w:bCs/>
          <w:iCs/>
        </w:rPr>
        <w:t>Cabrini College</w:t>
      </w:r>
    </w:p>
    <w:p w:rsidR="00FF0779" w:rsidRPr="007273BF" w:rsidRDefault="007273BF">
      <w:pPr>
        <w:rPr>
          <w:rFonts w:ascii="Palatino Linotype" w:eastAsia="Arial Unicode MS" w:hAnsi="Palatino Linotype" w:cs="Arial Unicode MS"/>
          <w:b/>
          <w:bCs/>
          <w:iCs/>
        </w:rPr>
      </w:pPr>
      <w:r>
        <w:rPr>
          <w:rFonts w:ascii="Palatino Linotype" w:eastAsia="Arial Unicode MS" w:hAnsi="Palatino Linotype" w:cs="Arial Unicode MS"/>
        </w:rPr>
        <w:t xml:space="preserve">              </w:t>
      </w:r>
    </w:p>
    <w:p w:rsidR="007273BF" w:rsidRPr="007273BF" w:rsidRDefault="007273BF" w:rsidP="007273BF">
      <w:pPr>
        <w:rPr>
          <w:rFonts w:ascii="Palatino Linotype" w:eastAsia="Arial Unicode MS" w:hAnsi="Palatino Linotype" w:cs="Arial Unicode MS"/>
          <w:b/>
          <w:bCs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  </w:t>
      </w:r>
      <w:r w:rsidR="00F41FAF">
        <w:rPr>
          <w:rFonts w:ascii="Palatino Linotype" w:eastAsia="Arial Unicode MS" w:hAnsi="Palatino Linotype" w:cs="Arial Unicode MS"/>
          <w:iCs/>
        </w:rPr>
        <w:t xml:space="preserve">    </w:t>
      </w:r>
      <w:r w:rsidR="0063657F" w:rsidRPr="007273BF">
        <w:rPr>
          <w:rFonts w:ascii="Palatino Linotype" w:eastAsia="Arial Unicode MS" w:hAnsi="Palatino Linotype" w:cs="Arial Unicode MS"/>
          <w:iCs/>
        </w:rPr>
        <w:t xml:space="preserve"> </w:t>
      </w:r>
      <w:r>
        <w:rPr>
          <w:rFonts w:ascii="Palatino Linotype" w:eastAsia="Arial Unicode MS" w:hAnsi="Palatino Linotype" w:cs="Arial Unicode MS"/>
          <w:iCs/>
        </w:rPr>
        <w:t xml:space="preserve">1978-1982      </w:t>
      </w:r>
      <w:r w:rsidRPr="007273BF">
        <w:rPr>
          <w:rFonts w:ascii="Palatino Linotype" w:eastAsia="Arial Unicode MS" w:hAnsi="Palatino Linotype" w:cs="Arial Unicode MS"/>
          <w:iCs/>
        </w:rPr>
        <w:t xml:space="preserve"> B.F.A. Fashion Illustration, Art K</w:t>
      </w:r>
      <w:r>
        <w:rPr>
          <w:rFonts w:ascii="Palatino Linotype" w:eastAsia="Arial Unicode MS" w:hAnsi="Palatino Linotype" w:cs="Arial Unicode MS"/>
          <w:iCs/>
        </w:rPr>
        <w:t>-12 Certification</w:t>
      </w:r>
      <w:r w:rsidR="00F41FAF">
        <w:rPr>
          <w:rFonts w:ascii="Palatino Linotype" w:eastAsia="Arial Unicode MS" w:hAnsi="Palatino Linotype" w:cs="Arial Unicode MS"/>
          <w:iCs/>
        </w:rPr>
        <w:t>,</w:t>
      </w:r>
      <w:r w:rsidRPr="007273BF">
        <w:rPr>
          <w:rFonts w:ascii="Palatino Linotype" w:eastAsia="Arial Unicode MS" w:hAnsi="Palatino Linotype" w:cs="Arial Unicode MS"/>
          <w:iCs/>
        </w:rPr>
        <w:t xml:space="preserve"> </w:t>
      </w:r>
      <w:r w:rsidRPr="007273BF">
        <w:rPr>
          <w:rFonts w:ascii="Palatino Linotype" w:eastAsia="Arial Unicode MS" w:hAnsi="Palatino Linotype" w:cs="Arial Unicode MS"/>
          <w:b/>
          <w:bCs/>
          <w:iCs/>
        </w:rPr>
        <w:t xml:space="preserve">Moore </w:t>
      </w:r>
      <w:r>
        <w:rPr>
          <w:rFonts w:ascii="Palatino Linotype" w:eastAsia="Arial Unicode MS" w:hAnsi="Palatino Linotype" w:cs="Arial Unicode MS"/>
          <w:b/>
          <w:bCs/>
          <w:iCs/>
        </w:rPr>
        <w:t>College of Art</w:t>
      </w:r>
      <w:r w:rsidRPr="007273BF">
        <w:rPr>
          <w:rFonts w:ascii="Palatino Linotype" w:eastAsia="Arial Unicode MS" w:hAnsi="Palatino Linotype" w:cs="Arial Unicode MS"/>
          <w:b/>
          <w:bCs/>
          <w:iCs/>
        </w:rPr>
        <w:t xml:space="preserve">         </w:t>
      </w:r>
    </w:p>
    <w:p w:rsidR="00A51815" w:rsidRDefault="007273BF" w:rsidP="00A51815">
      <w:pPr>
        <w:ind w:left="1800" w:hanging="1080"/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             </w:t>
      </w:r>
    </w:p>
    <w:p w:rsidR="00A51815" w:rsidRDefault="00A51815" w:rsidP="00A51815">
      <w:pPr>
        <w:ind w:left="1800" w:hanging="1080"/>
        <w:rPr>
          <w:rFonts w:ascii="Palatino Linotype" w:eastAsia="Arial Unicode MS" w:hAnsi="Palatino Linotype" w:cs="Arial Unicode MS"/>
          <w:iCs/>
        </w:rPr>
      </w:pPr>
    </w:p>
    <w:p w:rsidR="00FF0779" w:rsidRPr="00A51815" w:rsidRDefault="00A51815" w:rsidP="00A51815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b/>
          <w:iCs/>
        </w:rPr>
        <w:t>WORK</w:t>
      </w:r>
      <w:r w:rsidR="00FF0779" w:rsidRPr="009E1AC4">
        <w:rPr>
          <w:rFonts w:ascii="Palatino Linotype" w:eastAsia="Arial Unicode MS" w:hAnsi="Palatino Linotype" w:cs="Arial Unicode MS"/>
          <w:b/>
          <w:bCs/>
        </w:rPr>
        <w:t xml:space="preserve"> EXPERIENCE</w:t>
      </w:r>
      <w:r>
        <w:rPr>
          <w:rFonts w:ascii="Palatino Linotype" w:eastAsia="Arial Unicode MS" w:hAnsi="Palatino Linotype" w:cs="Arial Unicode MS"/>
          <w:b/>
          <w:bCs/>
        </w:rPr>
        <w:t>:</w:t>
      </w:r>
    </w:p>
    <w:p w:rsidR="0029577A" w:rsidRPr="009E1AC4" w:rsidRDefault="009A7537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</w:t>
      </w:r>
    </w:p>
    <w:p w:rsidR="0020612F" w:rsidRDefault="00340BD8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>01/2016</w:t>
      </w:r>
      <w:r w:rsidR="0020612F">
        <w:rPr>
          <w:rFonts w:ascii="Palatino Linotype" w:eastAsia="Arial Unicode MS" w:hAnsi="Palatino Linotype" w:cs="Arial Unicode MS"/>
        </w:rPr>
        <w:t xml:space="preserve">-present-  </w:t>
      </w:r>
      <w:r w:rsidR="007B2D61">
        <w:rPr>
          <w:rFonts w:ascii="Palatino Linotype" w:eastAsia="Arial Unicode MS" w:hAnsi="Palatino Linotype" w:cs="Arial Unicode MS"/>
        </w:rPr>
        <w:t xml:space="preserve">  Online Art teacher Grades 8-12</w:t>
      </w:r>
      <w:r w:rsidR="0020612F">
        <w:rPr>
          <w:rFonts w:ascii="Palatino Linotype" w:eastAsia="Arial Unicode MS" w:hAnsi="Palatino Linotype" w:cs="Arial Unicode MS"/>
        </w:rPr>
        <w:t xml:space="preserve">, </w:t>
      </w:r>
      <w:proofErr w:type="spellStart"/>
      <w:r w:rsidR="007B2D61">
        <w:rPr>
          <w:rFonts w:ascii="Palatino Linotype" w:eastAsia="Arial Unicode MS" w:hAnsi="Palatino Linotype" w:cs="Arial Unicode MS"/>
          <w:b/>
        </w:rPr>
        <w:t>EdOptions</w:t>
      </w:r>
      <w:proofErr w:type="spellEnd"/>
      <w:r w:rsidR="007B2D61">
        <w:rPr>
          <w:rFonts w:ascii="Palatino Linotype" w:eastAsia="Arial Unicode MS" w:hAnsi="Palatino Linotype" w:cs="Arial Unicode MS"/>
          <w:b/>
        </w:rPr>
        <w:t xml:space="preserve"> </w:t>
      </w:r>
      <w:proofErr w:type="gramStart"/>
      <w:r w:rsidR="007B2D61">
        <w:rPr>
          <w:rFonts w:ascii="Palatino Linotype" w:eastAsia="Arial Unicode MS" w:hAnsi="Palatino Linotype" w:cs="Arial Unicode MS"/>
          <w:b/>
        </w:rPr>
        <w:t>Academy</w:t>
      </w:r>
      <w:r>
        <w:rPr>
          <w:rFonts w:ascii="Palatino Linotype" w:eastAsia="Arial Unicode MS" w:hAnsi="Palatino Linotype" w:cs="Arial Unicode MS"/>
          <w:b/>
        </w:rPr>
        <w:t xml:space="preserve"> </w:t>
      </w:r>
      <w:r w:rsidR="0020612F">
        <w:rPr>
          <w:rFonts w:ascii="Palatino Linotype" w:eastAsia="Arial Unicode MS" w:hAnsi="Palatino Linotype" w:cs="Arial Unicode MS"/>
          <w:b/>
        </w:rPr>
        <w:t>.</w:t>
      </w:r>
      <w:proofErr w:type="gramEnd"/>
      <w:r w:rsidR="0020612F">
        <w:rPr>
          <w:rFonts w:ascii="Palatino Linotype" w:eastAsia="Arial Unicode MS" w:hAnsi="Palatino Linotype" w:cs="Arial Unicode MS"/>
        </w:rPr>
        <w:t xml:space="preserve"> Part-time online Art teacher</w:t>
      </w:r>
    </w:p>
    <w:p w:rsidR="0020612F" w:rsidRDefault="0020612F">
      <w:pPr>
        <w:rPr>
          <w:rFonts w:ascii="Palatino Linotype" w:eastAsia="Arial Unicode MS" w:hAnsi="Palatino Linotype" w:cs="Arial Unicode MS"/>
        </w:rPr>
      </w:pPr>
    </w:p>
    <w:p w:rsidR="0029577A" w:rsidRPr="0020612F" w:rsidRDefault="009A7537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</w:t>
      </w:r>
      <w:r w:rsidR="00B95C8A" w:rsidRPr="009E1AC4">
        <w:rPr>
          <w:rFonts w:ascii="Palatino Linotype" w:eastAsia="Arial Unicode MS" w:hAnsi="Palatino Linotype" w:cs="Arial Unicode MS"/>
        </w:rPr>
        <w:t xml:space="preserve">11/2008-present- </w:t>
      </w:r>
      <w:r w:rsidR="0002740A" w:rsidRPr="009E1AC4">
        <w:rPr>
          <w:rFonts w:ascii="Palatino Linotype" w:eastAsia="Arial Unicode MS" w:hAnsi="Palatino Linotype" w:cs="Arial Unicode MS"/>
        </w:rPr>
        <w:t xml:space="preserve">  Teacher of Art, K-8</w:t>
      </w:r>
      <w:r w:rsidR="00D33DE0">
        <w:rPr>
          <w:rFonts w:ascii="Palatino Linotype" w:eastAsia="Arial Unicode MS" w:hAnsi="Palatino Linotype" w:cs="Arial Unicode MS"/>
        </w:rPr>
        <w:t>,</w:t>
      </w:r>
      <w:r w:rsidR="0029577A" w:rsidRPr="009E1AC4">
        <w:rPr>
          <w:rFonts w:ascii="Palatino Linotype" w:eastAsia="Arial Unicode MS" w:hAnsi="Palatino Linotype" w:cs="Arial Unicode MS"/>
        </w:rPr>
        <w:t xml:space="preserve"> </w:t>
      </w:r>
      <w:r w:rsidR="0002740A" w:rsidRPr="009E1AC4">
        <w:rPr>
          <w:rFonts w:ascii="Palatino Linotype" w:eastAsia="Arial Unicode MS" w:hAnsi="Palatino Linotype" w:cs="Arial Unicode MS"/>
          <w:b/>
        </w:rPr>
        <w:t>School District of Philadelphia</w:t>
      </w:r>
      <w:r w:rsidR="0029577A" w:rsidRPr="009E1AC4">
        <w:rPr>
          <w:rFonts w:ascii="Palatino Linotype" w:eastAsia="Arial Unicode MS" w:hAnsi="Palatino Linotype" w:cs="Arial Unicode MS"/>
          <w:b/>
        </w:rPr>
        <w:t>,</w:t>
      </w:r>
      <w:r w:rsidR="00B95C8A" w:rsidRPr="009E1AC4">
        <w:rPr>
          <w:rFonts w:ascii="Palatino Linotype" w:eastAsia="Arial Unicode MS" w:hAnsi="Palatino Linotype" w:cs="Arial Unicode MS"/>
        </w:rPr>
        <w:t xml:space="preserve"> </w:t>
      </w:r>
      <w:r w:rsidR="00B95C8A" w:rsidRPr="009E1AC4">
        <w:rPr>
          <w:rFonts w:ascii="Palatino Linotype" w:eastAsia="Arial Unicode MS" w:hAnsi="Palatino Linotype" w:cs="Arial Unicode MS"/>
          <w:b/>
        </w:rPr>
        <w:t xml:space="preserve">Add B. Anderson </w:t>
      </w:r>
      <w:r w:rsidR="0029577A" w:rsidRPr="009E1AC4">
        <w:rPr>
          <w:rFonts w:ascii="Palatino Linotype" w:eastAsia="Arial Unicode MS" w:hAnsi="Palatino Linotype" w:cs="Arial Unicode MS"/>
          <w:b/>
        </w:rPr>
        <w:t xml:space="preserve">      </w:t>
      </w:r>
    </w:p>
    <w:p w:rsidR="00EE51E5" w:rsidRDefault="0029577A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  <w:b/>
        </w:rPr>
        <w:t xml:space="preserve">                                  </w:t>
      </w:r>
      <w:r w:rsidR="00B95C8A" w:rsidRPr="009E1AC4">
        <w:rPr>
          <w:rFonts w:ascii="Palatino Linotype" w:eastAsia="Arial Unicode MS" w:hAnsi="Palatino Linotype" w:cs="Arial Unicode MS"/>
          <w:b/>
        </w:rPr>
        <w:t>School</w:t>
      </w:r>
      <w:r w:rsidR="0002740A" w:rsidRPr="009E1AC4">
        <w:rPr>
          <w:rFonts w:ascii="Palatino Linotype" w:eastAsia="Arial Unicode MS" w:hAnsi="Palatino Linotype" w:cs="Arial Unicode MS"/>
        </w:rPr>
        <w:t xml:space="preserve">, </w:t>
      </w:r>
      <w:r w:rsidR="0002740A" w:rsidRPr="009E1AC4">
        <w:rPr>
          <w:rFonts w:ascii="Palatino Linotype" w:eastAsia="Arial Unicode MS" w:hAnsi="Palatino Linotype" w:cs="Arial Unicode MS"/>
          <w:b/>
        </w:rPr>
        <w:t>W.G. Smith School</w:t>
      </w:r>
      <w:r w:rsidR="00EE51E5">
        <w:rPr>
          <w:rFonts w:ascii="Palatino Linotype" w:eastAsia="Arial Unicode MS" w:hAnsi="Palatino Linotype" w:cs="Arial Unicode MS"/>
          <w:b/>
        </w:rPr>
        <w:t>, and Andrew Morrison School</w:t>
      </w:r>
      <w:r w:rsidR="00317575">
        <w:rPr>
          <w:rFonts w:ascii="Palatino Linotype" w:eastAsia="Arial Unicode MS" w:hAnsi="Palatino Linotype" w:cs="Arial Unicode MS"/>
          <w:b/>
        </w:rPr>
        <w:t>.</w:t>
      </w:r>
      <w:r w:rsidR="00EE51E5">
        <w:rPr>
          <w:rFonts w:ascii="Palatino Linotype" w:eastAsia="Arial Unicode MS" w:hAnsi="Palatino Linotype" w:cs="Arial Unicode MS"/>
          <w:b/>
        </w:rPr>
        <w:t xml:space="preserve"> </w:t>
      </w:r>
      <w:r w:rsidR="00317575">
        <w:rPr>
          <w:rFonts w:ascii="Palatino Linotype" w:eastAsia="Arial Unicode MS" w:hAnsi="Palatino Linotype" w:cs="Arial Unicode MS"/>
        </w:rPr>
        <w:t xml:space="preserve">Responsible for lesson </w:t>
      </w:r>
    </w:p>
    <w:p w:rsidR="009A7537" w:rsidRDefault="00EE51E5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  </w:t>
      </w:r>
      <w:proofErr w:type="gramStart"/>
      <w:r>
        <w:rPr>
          <w:rFonts w:ascii="Palatino Linotype" w:eastAsia="Arial Unicode MS" w:hAnsi="Palatino Linotype" w:cs="Arial Unicode MS"/>
        </w:rPr>
        <w:t>planning</w:t>
      </w:r>
      <w:proofErr w:type="gramEnd"/>
      <w:r>
        <w:rPr>
          <w:rFonts w:ascii="Palatino Linotype" w:eastAsia="Arial Unicode MS" w:hAnsi="Palatino Linotype" w:cs="Arial Unicode MS"/>
        </w:rPr>
        <w:t xml:space="preserve">, record keeping, preparing art exhibits and presentations, </w:t>
      </w:r>
      <w:r w:rsidR="00317575">
        <w:rPr>
          <w:rFonts w:ascii="Palatino Linotype" w:eastAsia="Arial Unicode MS" w:hAnsi="Palatino Linotype" w:cs="Arial Unicode MS"/>
        </w:rPr>
        <w:t xml:space="preserve">   </w:t>
      </w:r>
    </w:p>
    <w:p w:rsidR="00317575" w:rsidRPr="009E1AC4" w:rsidRDefault="00C63CA8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</w:t>
      </w:r>
      <w:r w:rsidR="00317575">
        <w:rPr>
          <w:rFonts w:ascii="Palatino Linotype" w:eastAsia="Arial Unicode MS" w:hAnsi="Palatino Linotype" w:cs="Arial Unicode MS"/>
        </w:rPr>
        <w:t xml:space="preserve">                      </w:t>
      </w:r>
      <w:r w:rsidR="00EE51E5">
        <w:rPr>
          <w:rFonts w:ascii="Palatino Linotype" w:eastAsia="Arial Unicode MS" w:hAnsi="Palatino Linotype" w:cs="Arial Unicode MS"/>
        </w:rPr>
        <w:t xml:space="preserve"> </w:t>
      </w:r>
      <w:r w:rsidR="00317575">
        <w:rPr>
          <w:rFonts w:ascii="Palatino Linotype" w:eastAsia="Arial Unicode MS" w:hAnsi="Palatino Linotype" w:cs="Arial Unicode MS"/>
        </w:rPr>
        <w:t xml:space="preserve"> </w:t>
      </w:r>
      <w:proofErr w:type="gramStart"/>
      <w:r w:rsidR="00317575">
        <w:rPr>
          <w:rFonts w:ascii="Palatino Linotype" w:eastAsia="Arial Unicode MS" w:hAnsi="Palatino Linotype" w:cs="Arial Unicode MS"/>
        </w:rPr>
        <w:t>record</w:t>
      </w:r>
      <w:proofErr w:type="gramEnd"/>
      <w:r w:rsidR="00B56152">
        <w:rPr>
          <w:rFonts w:ascii="Palatino Linotype" w:eastAsia="Arial Unicode MS" w:hAnsi="Palatino Linotype" w:cs="Arial Unicode MS"/>
        </w:rPr>
        <w:t xml:space="preserve"> keeping, </w:t>
      </w:r>
      <w:r w:rsidR="009A7FA2">
        <w:rPr>
          <w:rFonts w:ascii="Palatino Linotype" w:eastAsia="Arial Unicode MS" w:hAnsi="Palatino Linotype" w:cs="Arial Unicode MS"/>
        </w:rPr>
        <w:t>por</w:t>
      </w:r>
      <w:r w:rsidR="00317575">
        <w:rPr>
          <w:rFonts w:ascii="Palatino Linotype" w:eastAsia="Arial Unicode MS" w:hAnsi="Palatino Linotype" w:cs="Arial Unicode MS"/>
        </w:rPr>
        <w:t xml:space="preserve">tfolio preparation for </w:t>
      </w:r>
      <w:r w:rsidR="00EE51E5">
        <w:rPr>
          <w:rFonts w:ascii="Palatino Linotype" w:eastAsia="Arial Unicode MS" w:hAnsi="Palatino Linotype" w:cs="Arial Unicode MS"/>
        </w:rPr>
        <w:t xml:space="preserve">arts high school acceptance </w:t>
      </w:r>
      <w:r w:rsidR="00317575">
        <w:rPr>
          <w:rFonts w:ascii="Palatino Linotype" w:eastAsia="Arial Unicode MS" w:hAnsi="Palatino Linotype" w:cs="Arial Unicode MS"/>
        </w:rPr>
        <w:t xml:space="preserve">                                               </w:t>
      </w:r>
      <w:r w:rsidR="009A7FA2">
        <w:rPr>
          <w:rFonts w:ascii="Palatino Linotype" w:eastAsia="Arial Unicode MS" w:hAnsi="Palatino Linotype" w:cs="Arial Unicode MS"/>
        </w:rPr>
        <w:t xml:space="preserve">      </w:t>
      </w:r>
      <w:r w:rsidR="00317575">
        <w:rPr>
          <w:rFonts w:ascii="Palatino Linotype" w:eastAsia="Arial Unicode MS" w:hAnsi="Palatino Linotype" w:cs="Arial Unicode MS"/>
        </w:rPr>
        <w:t xml:space="preserve">                                    </w:t>
      </w:r>
    </w:p>
    <w:p w:rsidR="00317575" w:rsidRDefault="00B95C8A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</w:t>
      </w:r>
      <w:r w:rsidR="009A7FA2">
        <w:rPr>
          <w:rFonts w:ascii="Palatino Linotype" w:eastAsia="Arial Unicode MS" w:hAnsi="Palatino Linotype" w:cs="Arial Unicode MS"/>
        </w:rPr>
        <w:t xml:space="preserve">       </w:t>
      </w:r>
      <w:r w:rsidR="00EE51E5">
        <w:rPr>
          <w:rFonts w:ascii="Palatino Linotype" w:eastAsia="Arial Unicode MS" w:hAnsi="Palatino Linotype" w:cs="Arial Unicode MS"/>
        </w:rPr>
        <w:t xml:space="preserve">                      </w:t>
      </w:r>
      <w:r w:rsidR="00317575">
        <w:rPr>
          <w:rFonts w:ascii="Palatino Linotype" w:eastAsia="Arial Unicode MS" w:hAnsi="Palatino Linotype" w:cs="Arial Unicode MS"/>
        </w:rPr>
        <w:t xml:space="preserve"> </w:t>
      </w:r>
      <w:proofErr w:type="gramStart"/>
      <w:r w:rsidR="00317575">
        <w:rPr>
          <w:rFonts w:ascii="Palatino Linotype" w:eastAsia="Arial Unicode MS" w:hAnsi="Palatino Linotype" w:cs="Arial Unicode MS"/>
        </w:rPr>
        <w:t>and</w:t>
      </w:r>
      <w:proofErr w:type="gramEnd"/>
      <w:r w:rsidR="00B56152">
        <w:rPr>
          <w:rFonts w:ascii="Palatino Linotype" w:eastAsia="Arial Unicode MS" w:hAnsi="Palatino Linotype" w:cs="Arial Unicode MS"/>
        </w:rPr>
        <w:t xml:space="preserve"> successfully</w:t>
      </w:r>
      <w:r w:rsidR="00317575">
        <w:rPr>
          <w:rFonts w:ascii="Palatino Linotype" w:eastAsia="Arial Unicode MS" w:hAnsi="Palatino Linotype" w:cs="Arial Unicode MS"/>
        </w:rPr>
        <w:t xml:space="preserve"> impleme</w:t>
      </w:r>
      <w:r w:rsidR="00EE51E5">
        <w:rPr>
          <w:rFonts w:ascii="Palatino Linotype" w:eastAsia="Arial Unicode MS" w:hAnsi="Palatino Linotype" w:cs="Arial Unicode MS"/>
        </w:rPr>
        <w:t>nting art across the curriculum.</w:t>
      </w:r>
    </w:p>
    <w:p w:rsidR="00317575" w:rsidRDefault="00317575">
      <w:pPr>
        <w:rPr>
          <w:rFonts w:ascii="Palatino Linotype" w:eastAsia="Arial Unicode MS" w:hAnsi="Palatino Linotype" w:cs="Arial Unicode MS"/>
        </w:rPr>
      </w:pPr>
    </w:p>
    <w:p w:rsidR="00FB32E3" w:rsidRDefault="00FB32E3">
      <w:pPr>
        <w:rPr>
          <w:rFonts w:ascii="Palatino Linotype" w:eastAsia="Arial Unicode MS" w:hAnsi="Palatino Linotype" w:cs="Arial Unicode MS"/>
          <w:b/>
        </w:rPr>
      </w:pPr>
      <w:r>
        <w:rPr>
          <w:rFonts w:ascii="Palatino Linotype" w:eastAsia="Arial Unicode MS" w:hAnsi="Palatino Linotype" w:cs="Arial Unicode MS"/>
        </w:rPr>
        <w:t xml:space="preserve">2006-2008          </w:t>
      </w:r>
      <w:r w:rsidR="009A7537" w:rsidRPr="009E1AC4">
        <w:rPr>
          <w:rFonts w:ascii="Palatino Linotype" w:eastAsia="Arial Unicode MS" w:hAnsi="Palatino Linotype" w:cs="Arial Unicode MS"/>
        </w:rPr>
        <w:t xml:space="preserve">  </w:t>
      </w:r>
      <w:r w:rsidR="0029577A" w:rsidRPr="009E1AC4">
        <w:rPr>
          <w:rFonts w:ascii="Palatino Linotype" w:eastAsia="Arial Unicode MS" w:hAnsi="Palatino Linotype" w:cs="Arial Unicode MS"/>
        </w:rPr>
        <w:t xml:space="preserve">    </w:t>
      </w:r>
      <w:r w:rsidR="009A7537" w:rsidRPr="009E1AC4">
        <w:rPr>
          <w:rFonts w:ascii="Palatino Linotype" w:eastAsia="Arial Unicode MS" w:hAnsi="Palatino Linotype" w:cs="Arial Unicode MS"/>
        </w:rPr>
        <w:t>Long-term substitute</w:t>
      </w:r>
      <w:r w:rsidR="00FF0779" w:rsidRPr="009E1AC4">
        <w:rPr>
          <w:rFonts w:ascii="Palatino Linotype" w:eastAsia="Arial Unicode MS" w:hAnsi="Palatino Linotype" w:cs="Arial Unicode MS"/>
        </w:rPr>
        <w:t xml:space="preserve"> </w:t>
      </w:r>
      <w:r w:rsidR="009A7537" w:rsidRPr="009E1AC4">
        <w:rPr>
          <w:rFonts w:ascii="Palatino Linotype" w:eastAsia="Arial Unicode MS" w:hAnsi="Palatino Linotype" w:cs="Arial Unicode MS"/>
          <w:b/>
        </w:rPr>
        <w:t>Delaware County Intermediate Unit,</w:t>
      </w:r>
      <w:r>
        <w:rPr>
          <w:rFonts w:ascii="Palatino Linotype" w:eastAsia="Arial Unicode MS" w:hAnsi="Palatino Linotype" w:cs="Arial Unicode MS"/>
          <w:b/>
        </w:rPr>
        <w:t xml:space="preserve"> </w:t>
      </w:r>
    </w:p>
    <w:p w:rsidR="00FB32E3" w:rsidRPr="00FB32E3" w:rsidRDefault="00FB32E3">
      <w:pPr>
        <w:rPr>
          <w:rFonts w:ascii="Palatino Linotype" w:eastAsia="Arial Unicode MS" w:hAnsi="Palatino Linotype" w:cs="Arial Unicode MS"/>
          <w:b/>
        </w:rPr>
      </w:pPr>
      <w:r>
        <w:rPr>
          <w:rFonts w:ascii="Palatino Linotype" w:eastAsia="Arial Unicode MS" w:hAnsi="Palatino Linotype" w:cs="Arial Unicode MS"/>
          <w:b/>
        </w:rPr>
        <w:t xml:space="preserve">                                  Don Guanella and Elwyn Alternatives (SED).  </w:t>
      </w:r>
      <w:r>
        <w:rPr>
          <w:rFonts w:ascii="Palatino Linotype" w:eastAsia="Arial Unicode MS" w:hAnsi="Palatino Linotype" w:cs="Arial Unicode MS"/>
        </w:rPr>
        <w:t>Responsible for</w:t>
      </w:r>
      <w:r>
        <w:rPr>
          <w:rFonts w:ascii="Palatino Linotype" w:eastAsia="Arial Unicode MS" w:hAnsi="Palatino Linotype" w:cs="Arial Unicode MS"/>
          <w:b/>
        </w:rPr>
        <w:t xml:space="preserve">                                                                                                         </w:t>
      </w:r>
    </w:p>
    <w:p w:rsidR="00FB32E3" w:rsidRDefault="00FB32E3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 </w:t>
      </w:r>
      <w:proofErr w:type="gramStart"/>
      <w:r w:rsidR="00BE1703">
        <w:rPr>
          <w:rFonts w:ascii="Palatino Linotype" w:eastAsia="Arial Unicode MS" w:hAnsi="Palatino Linotype" w:cs="Arial Unicode MS"/>
        </w:rPr>
        <w:t>i</w:t>
      </w:r>
      <w:r>
        <w:rPr>
          <w:rFonts w:ascii="Palatino Linotype" w:eastAsia="Arial Unicode MS" w:hAnsi="Palatino Linotype" w:cs="Arial Unicode MS"/>
        </w:rPr>
        <w:t>mplementing</w:t>
      </w:r>
      <w:proofErr w:type="gramEnd"/>
      <w:r>
        <w:rPr>
          <w:rFonts w:ascii="Palatino Linotype" w:eastAsia="Arial Unicode MS" w:hAnsi="Palatino Linotype" w:cs="Arial Unicode MS"/>
        </w:rPr>
        <w:t xml:space="preserve"> curriculum, lesson plans, behavior management data </w:t>
      </w:r>
      <w:r w:rsidR="00D33DE0">
        <w:rPr>
          <w:rFonts w:ascii="Palatino Linotype" w:eastAsia="Arial Unicode MS" w:hAnsi="Palatino Linotype" w:cs="Arial Unicode MS"/>
        </w:rPr>
        <w:t xml:space="preserve">          </w:t>
      </w:r>
    </w:p>
    <w:p w:rsidR="00D33DE0" w:rsidRDefault="00FB32E3" w:rsidP="0002740A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</w:t>
      </w:r>
      <w:r w:rsidR="00207077">
        <w:rPr>
          <w:rFonts w:ascii="Palatino Linotype" w:eastAsia="Arial Unicode MS" w:hAnsi="Palatino Linotype" w:cs="Arial Unicode MS"/>
        </w:rPr>
        <w:t xml:space="preserve">  </w:t>
      </w:r>
      <w:proofErr w:type="gramStart"/>
      <w:r w:rsidR="00207077">
        <w:rPr>
          <w:rFonts w:ascii="Palatino Linotype" w:eastAsia="Arial Unicode MS" w:hAnsi="Palatino Linotype" w:cs="Arial Unicode MS"/>
        </w:rPr>
        <w:t>c</w:t>
      </w:r>
      <w:r w:rsidR="00D33DE0">
        <w:rPr>
          <w:rFonts w:ascii="Palatino Linotype" w:eastAsia="Arial Unicode MS" w:hAnsi="Palatino Linotype" w:cs="Arial Unicode MS"/>
        </w:rPr>
        <w:t>ollection</w:t>
      </w:r>
      <w:proofErr w:type="gramEnd"/>
      <w:r w:rsidR="00D33DE0">
        <w:rPr>
          <w:rFonts w:ascii="Palatino Linotype" w:eastAsia="Arial Unicode MS" w:hAnsi="Palatino Linotype" w:cs="Arial Unicode MS"/>
        </w:rPr>
        <w:t>, and w</w:t>
      </w:r>
      <w:r>
        <w:rPr>
          <w:rFonts w:ascii="Palatino Linotype" w:eastAsia="Arial Unicode MS" w:hAnsi="Palatino Linotype" w:cs="Arial Unicode MS"/>
        </w:rPr>
        <w:t>riting and participation in IEP meetings</w:t>
      </w:r>
    </w:p>
    <w:p w:rsidR="00D33DE0" w:rsidRDefault="00D33DE0" w:rsidP="0002740A">
      <w:pPr>
        <w:rPr>
          <w:rFonts w:ascii="Palatino Linotype" w:eastAsia="Arial Unicode MS" w:hAnsi="Palatino Linotype" w:cs="Arial Unicode MS"/>
        </w:rPr>
      </w:pPr>
    </w:p>
    <w:p w:rsidR="00916506" w:rsidRDefault="00916506" w:rsidP="00916506">
      <w:pPr>
        <w:rPr>
          <w:rFonts w:ascii="Palatino Linotype" w:eastAsia="Arial Unicode MS" w:hAnsi="Palatino Linotype" w:cs="Arial Unicode MS"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 </w:t>
      </w:r>
      <w:r>
        <w:rPr>
          <w:rFonts w:ascii="Palatino Linotype" w:eastAsia="Arial Unicode MS" w:hAnsi="Palatino Linotype" w:cs="Arial Unicode MS"/>
          <w:iCs/>
        </w:rPr>
        <w:t>1997-2005</w:t>
      </w:r>
      <w:r w:rsidRPr="007273BF">
        <w:rPr>
          <w:rFonts w:ascii="Palatino Linotype" w:eastAsia="Arial Unicode MS" w:hAnsi="Palatino Linotype" w:cs="Arial Unicode MS"/>
          <w:iCs/>
        </w:rPr>
        <w:t xml:space="preserve">            </w:t>
      </w:r>
      <w:r>
        <w:rPr>
          <w:rFonts w:ascii="Palatino Linotype" w:eastAsia="Arial Unicode MS" w:hAnsi="Palatino Linotype" w:cs="Arial Unicode MS"/>
          <w:iCs/>
        </w:rPr>
        <w:t xml:space="preserve"> </w:t>
      </w:r>
      <w:r w:rsidR="00A16E58">
        <w:rPr>
          <w:rFonts w:ascii="Palatino Linotype" w:eastAsia="Arial Unicode MS" w:hAnsi="Palatino Linotype" w:cs="Arial Unicode MS"/>
          <w:iCs/>
        </w:rPr>
        <w:t xml:space="preserve"> </w:t>
      </w:r>
      <w:r>
        <w:rPr>
          <w:rFonts w:ascii="Palatino Linotype" w:eastAsia="Arial Unicode MS" w:hAnsi="Palatino Linotype" w:cs="Arial Unicode MS"/>
          <w:iCs/>
        </w:rPr>
        <w:t xml:space="preserve"> E</w:t>
      </w:r>
      <w:r w:rsidRPr="007273BF">
        <w:rPr>
          <w:rFonts w:ascii="Palatino Linotype" w:eastAsia="Arial Unicode MS" w:hAnsi="Palatino Linotype" w:cs="Arial Unicode MS"/>
          <w:iCs/>
        </w:rPr>
        <w:t>xtended family leave to raise my chi</w:t>
      </w:r>
      <w:r>
        <w:rPr>
          <w:rFonts w:ascii="Palatino Linotype" w:eastAsia="Arial Unicode MS" w:hAnsi="Palatino Linotype" w:cs="Arial Unicode MS"/>
          <w:iCs/>
        </w:rPr>
        <w:t>ldren</w:t>
      </w:r>
    </w:p>
    <w:p w:rsidR="00D33DE0" w:rsidRDefault="00D33DE0" w:rsidP="0002740A">
      <w:pPr>
        <w:rPr>
          <w:rFonts w:ascii="Palatino Linotype" w:eastAsia="Arial Unicode MS" w:hAnsi="Palatino Linotype" w:cs="Arial Unicode MS"/>
        </w:rPr>
      </w:pPr>
    </w:p>
    <w:p w:rsidR="00916506" w:rsidRDefault="00916506" w:rsidP="0002740A">
      <w:pPr>
        <w:rPr>
          <w:rFonts w:ascii="Palatino Linotype" w:eastAsia="Arial Unicode MS" w:hAnsi="Palatino Linotype" w:cs="Arial Unicode MS"/>
          <w:b/>
        </w:rPr>
      </w:pPr>
    </w:p>
    <w:p w:rsidR="0002740A" w:rsidRPr="00D33DE0" w:rsidRDefault="00D33DE0" w:rsidP="0002740A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  <w:b/>
        </w:rPr>
        <w:t xml:space="preserve"> </w:t>
      </w:r>
      <w:r w:rsidR="0002740A" w:rsidRPr="007273BF">
        <w:rPr>
          <w:rFonts w:ascii="Palatino Linotype" w:eastAsia="Arial Unicode MS" w:hAnsi="Palatino Linotype" w:cs="Arial Unicode MS"/>
          <w:iCs/>
        </w:rPr>
        <w:t xml:space="preserve">2005-2006              Long Term </w:t>
      </w:r>
      <w:r w:rsidR="00C63CA8">
        <w:rPr>
          <w:rFonts w:ascii="Palatino Linotype" w:eastAsia="Arial Unicode MS" w:hAnsi="Palatino Linotype" w:cs="Arial Unicode MS"/>
          <w:iCs/>
        </w:rPr>
        <w:t xml:space="preserve">Language Arts and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Art teacher, </w:t>
      </w:r>
      <w:r w:rsidR="00FF0779" w:rsidRPr="007273BF">
        <w:rPr>
          <w:rFonts w:ascii="Palatino Linotype" w:eastAsia="Arial Unicode MS" w:hAnsi="Palatino Linotype" w:cs="Arial Unicode MS"/>
          <w:b/>
          <w:bCs/>
          <w:iCs/>
        </w:rPr>
        <w:t>The Walden Schoo</w:t>
      </w:r>
      <w:r w:rsidR="0002740A" w:rsidRPr="007273BF">
        <w:rPr>
          <w:rFonts w:ascii="Palatino Linotype" w:eastAsia="Arial Unicode MS" w:hAnsi="Palatino Linotype" w:cs="Arial Unicode MS"/>
          <w:b/>
          <w:bCs/>
          <w:iCs/>
        </w:rPr>
        <w:t xml:space="preserve">l.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</w:t>
      </w:r>
      <w:r w:rsidR="0002740A" w:rsidRPr="007273BF">
        <w:rPr>
          <w:rFonts w:ascii="Palatino Linotype" w:eastAsia="Arial Unicode MS" w:hAnsi="Palatino Linotype" w:cs="Arial Unicode MS"/>
          <w:iCs/>
        </w:rPr>
        <w:t xml:space="preserve">                             </w:t>
      </w:r>
    </w:p>
    <w:p w:rsidR="00D33DE0" w:rsidRDefault="0002740A" w:rsidP="0002740A">
      <w:pPr>
        <w:rPr>
          <w:rFonts w:ascii="Palatino Linotype" w:eastAsia="Arial Unicode MS" w:hAnsi="Palatino Linotype" w:cs="Arial Unicode MS"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  </w:t>
      </w:r>
      <w:r w:rsidR="00D33DE0">
        <w:rPr>
          <w:rFonts w:ascii="Palatino Linotype" w:eastAsia="Arial Unicode MS" w:hAnsi="Palatino Linotype" w:cs="Arial Unicode MS"/>
          <w:iCs/>
        </w:rPr>
        <w:t xml:space="preserve">                               Montessori Classroom, Grades 1 and 2.  Responsible for lesson plans,</w:t>
      </w:r>
    </w:p>
    <w:p w:rsidR="00FF0779" w:rsidRPr="007273BF" w:rsidRDefault="00D33DE0" w:rsidP="0002740A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                                </w:t>
      </w:r>
      <w:proofErr w:type="gramStart"/>
      <w:r>
        <w:rPr>
          <w:rFonts w:ascii="Palatino Linotype" w:eastAsia="Arial Unicode MS" w:hAnsi="Palatino Linotype" w:cs="Arial Unicode MS"/>
          <w:iCs/>
        </w:rPr>
        <w:t>and</w:t>
      </w:r>
      <w:proofErr w:type="gramEnd"/>
      <w:r>
        <w:rPr>
          <w:rFonts w:ascii="Palatino Linotype" w:eastAsia="Arial Unicode MS" w:hAnsi="Palatino Linotype" w:cs="Arial Unicode MS"/>
          <w:iCs/>
        </w:rPr>
        <w:t xml:space="preserve"> recording of grades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                 </w:t>
      </w:r>
      <w:r w:rsidR="0002740A" w:rsidRPr="007273BF">
        <w:rPr>
          <w:rFonts w:ascii="Palatino Linotype" w:eastAsia="Arial Unicode MS" w:hAnsi="Palatino Linotype" w:cs="Arial Unicode MS"/>
          <w:iCs/>
        </w:rPr>
        <w:t xml:space="preserve"> 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                                                                                                                                                                             </w:t>
      </w:r>
    </w:p>
    <w:p w:rsidR="00AE7D6A" w:rsidRPr="009E1AC4" w:rsidRDefault="00AE7D6A" w:rsidP="00AE7D6A">
      <w:pPr>
        <w:rPr>
          <w:rFonts w:ascii="Palatino Linotype" w:eastAsia="Arial Unicode MS" w:hAnsi="Palatino Linotype" w:cs="Arial Unicode MS"/>
          <w:i/>
          <w:iCs/>
        </w:rPr>
      </w:pPr>
    </w:p>
    <w:p w:rsidR="0029577A" w:rsidRPr="009E1AC4" w:rsidRDefault="006B74EF" w:rsidP="00AE7D6A">
      <w:pPr>
        <w:rPr>
          <w:rFonts w:ascii="Palatino Linotype" w:eastAsia="Arial Unicode MS" w:hAnsi="Palatino Linotype" w:cs="Arial Unicode MS"/>
          <w:b/>
          <w:bCs/>
          <w:i/>
          <w:iCs/>
        </w:rPr>
      </w:pPr>
      <w:r w:rsidRPr="00D33DE0">
        <w:rPr>
          <w:rFonts w:ascii="Palatino Linotype" w:eastAsia="Arial Unicode MS" w:hAnsi="Palatino Linotype" w:cs="Arial Unicode MS"/>
          <w:iCs/>
        </w:rPr>
        <w:t>1987-1997</w:t>
      </w:r>
      <w:r w:rsidRPr="009E1AC4">
        <w:rPr>
          <w:rFonts w:ascii="Palatino Linotype" w:eastAsia="Arial Unicode MS" w:hAnsi="Palatino Linotype" w:cs="Arial Unicode MS"/>
          <w:i/>
          <w:iCs/>
        </w:rPr>
        <w:t xml:space="preserve">   </w:t>
      </w:r>
      <w:r w:rsidR="00AE7D6A" w:rsidRPr="009E1AC4">
        <w:rPr>
          <w:rFonts w:ascii="Palatino Linotype" w:eastAsia="Arial Unicode MS" w:hAnsi="Palatino Linotype" w:cs="Arial Unicode MS"/>
          <w:i/>
          <w:iCs/>
        </w:rPr>
        <w:t xml:space="preserve">            </w:t>
      </w:r>
      <w:r w:rsidRPr="007273BF">
        <w:rPr>
          <w:rFonts w:ascii="Palatino Linotype" w:eastAsia="Arial Unicode MS" w:hAnsi="Palatino Linotype" w:cs="Arial Unicode MS"/>
          <w:iCs/>
        </w:rPr>
        <w:t>Gr</w:t>
      </w:r>
      <w:r w:rsidR="00FF0779" w:rsidRPr="007273BF">
        <w:rPr>
          <w:rFonts w:ascii="Palatino Linotype" w:eastAsia="Arial Unicode MS" w:hAnsi="Palatino Linotype" w:cs="Arial Unicode MS"/>
          <w:iCs/>
        </w:rPr>
        <w:t>ade teacher</w:t>
      </w:r>
      <w:r w:rsidR="00FF0779" w:rsidRPr="009E1AC4">
        <w:rPr>
          <w:rFonts w:ascii="Palatino Linotype" w:eastAsia="Arial Unicode MS" w:hAnsi="Palatino Linotype" w:cs="Arial Unicode MS"/>
          <w:i/>
          <w:iCs/>
        </w:rPr>
        <w:t xml:space="preserve">, </w:t>
      </w:r>
      <w:r w:rsidR="00FF0779" w:rsidRPr="00D33DE0">
        <w:rPr>
          <w:rFonts w:ascii="Palatino Linotype" w:eastAsia="Arial Unicode MS" w:hAnsi="Palatino Linotype" w:cs="Arial Unicode MS"/>
          <w:b/>
          <w:bCs/>
          <w:iCs/>
        </w:rPr>
        <w:t>School District of Philadelphia</w:t>
      </w:r>
      <w:r w:rsidR="0029577A" w:rsidRPr="00D33DE0">
        <w:rPr>
          <w:rFonts w:ascii="Palatino Linotype" w:eastAsia="Arial Unicode MS" w:hAnsi="Palatino Linotype" w:cs="Arial Unicode MS"/>
          <w:b/>
          <w:bCs/>
          <w:iCs/>
        </w:rPr>
        <w:t>, John Barry School,</w:t>
      </w:r>
      <w:r w:rsidR="0029577A" w:rsidRPr="009E1AC4">
        <w:rPr>
          <w:rFonts w:ascii="Palatino Linotype" w:eastAsia="Arial Unicode MS" w:hAnsi="Palatino Linotype" w:cs="Arial Unicode MS"/>
          <w:b/>
          <w:bCs/>
          <w:i/>
          <w:iCs/>
        </w:rPr>
        <w:t xml:space="preserve"> </w:t>
      </w:r>
    </w:p>
    <w:p w:rsidR="007273BF" w:rsidRDefault="0029577A" w:rsidP="007273BF">
      <w:pPr>
        <w:rPr>
          <w:rFonts w:ascii="Palatino Linotype" w:eastAsia="Arial Unicode MS" w:hAnsi="Palatino Linotype" w:cs="Arial Unicode MS"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                   </w:t>
      </w:r>
      <w:r w:rsidR="00AE7D6A" w:rsidRPr="007273BF">
        <w:rPr>
          <w:rFonts w:ascii="Palatino Linotype" w:eastAsia="Arial Unicode MS" w:hAnsi="Palatino Linotype" w:cs="Arial Unicode MS"/>
          <w:iCs/>
        </w:rPr>
        <w:t xml:space="preserve">             </w:t>
      </w:r>
      <w:r w:rsidRPr="007273BF">
        <w:rPr>
          <w:rFonts w:ascii="Palatino Linotype" w:eastAsia="Arial Unicode MS" w:hAnsi="Palatino Linotype" w:cs="Arial Unicode MS"/>
          <w:iCs/>
        </w:rPr>
        <w:t xml:space="preserve"> </w:t>
      </w:r>
      <w:r w:rsidR="00AE7D6A" w:rsidRPr="007273BF">
        <w:rPr>
          <w:rFonts w:ascii="Palatino Linotype" w:eastAsia="Arial Unicode MS" w:hAnsi="Palatino Linotype" w:cs="Arial Unicode MS"/>
          <w:b/>
          <w:iCs/>
        </w:rPr>
        <w:t>Morton McMichael School.</w:t>
      </w:r>
      <w:r w:rsidR="00FF0779" w:rsidRPr="007273BF">
        <w:rPr>
          <w:rFonts w:ascii="Palatino Linotype" w:eastAsia="Arial Unicode MS" w:hAnsi="Palatino Linotype" w:cs="Arial Unicode MS"/>
          <w:b/>
          <w:bCs/>
          <w:iCs/>
        </w:rPr>
        <w:t xml:space="preserve">  </w:t>
      </w:r>
      <w:r w:rsidR="00D33DE0">
        <w:rPr>
          <w:rFonts w:ascii="Palatino Linotype" w:eastAsia="Arial Unicode MS" w:hAnsi="Palatino Linotype" w:cs="Arial Unicode MS"/>
          <w:iCs/>
        </w:rPr>
        <w:t>Teacher of grades: Pre 1, 2, 4</w:t>
      </w:r>
      <w:r w:rsidR="00F41FAF">
        <w:rPr>
          <w:rFonts w:ascii="Palatino Linotype" w:eastAsia="Arial Unicode MS" w:hAnsi="Palatino Linotype" w:cs="Arial Unicode MS"/>
          <w:iCs/>
        </w:rPr>
        <w:t>, and</w:t>
      </w:r>
      <w:r w:rsidR="00D33DE0">
        <w:rPr>
          <w:rFonts w:ascii="Palatino Linotype" w:eastAsia="Arial Unicode MS" w:hAnsi="Palatino Linotype" w:cs="Arial Unicode MS"/>
          <w:iCs/>
        </w:rPr>
        <w:t xml:space="preserve"> 5.</w:t>
      </w:r>
    </w:p>
    <w:p w:rsidR="00D33DE0" w:rsidRPr="007273BF" w:rsidRDefault="00D33DE0" w:rsidP="007273BF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                                Responsible for lesson planning, recording grades and report cards.</w:t>
      </w:r>
    </w:p>
    <w:p w:rsidR="007273BF" w:rsidRPr="007273BF" w:rsidRDefault="007273BF" w:rsidP="007273BF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</w:t>
      </w:r>
      <w:r w:rsidR="00D33DE0">
        <w:rPr>
          <w:rFonts w:ascii="Palatino Linotype" w:eastAsia="Arial Unicode MS" w:hAnsi="Palatino Linotype" w:cs="Arial Unicode MS"/>
          <w:iCs/>
        </w:rPr>
        <w:t xml:space="preserve">                               </w:t>
      </w:r>
      <w:r w:rsidRPr="007273BF">
        <w:rPr>
          <w:rFonts w:ascii="Palatino Linotype" w:eastAsia="Arial Unicode MS" w:hAnsi="Palatino Linotype" w:cs="Arial Unicode MS"/>
          <w:iCs/>
        </w:rPr>
        <w:t xml:space="preserve">       </w:t>
      </w:r>
    </w:p>
    <w:p w:rsidR="007273BF" w:rsidRPr="009E1AC4" w:rsidRDefault="007273BF" w:rsidP="007273B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      </w:t>
      </w:r>
      <w:r w:rsidR="00D33DE0">
        <w:rPr>
          <w:rFonts w:ascii="Palatino Linotype" w:eastAsia="Arial Unicode MS" w:hAnsi="Palatino Linotype" w:cs="Arial Unicode MS"/>
        </w:rPr>
        <w:t xml:space="preserve">                   </w:t>
      </w:r>
    </w:p>
    <w:p w:rsidR="007273BF" w:rsidRPr="009E1AC4" w:rsidRDefault="007273BF" w:rsidP="007273BF">
      <w:pPr>
        <w:ind w:left="675"/>
        <w:rPr>
          <w:rFonts w:ascii="Palatino Linotype" w:eastAsia="Arial Unicode MS" w:hAnsi="Palatino Linotype" w:cs="Arial Unicode MS"/>
          <w:b/>
          <w:bCs/>
          <w:i/>
          <w:iCs/>
        </w:rPr>
      </w:pPr>
      <w:r w:rsidRPr="009E1AC4">
        <w:rPr>
          <w:rFonts w:ascii="Palatino Linotype" w:eastAsia="Arial Unicode MS" w:hAnsi="Palatino Linotype" w:cs="Arial Unicode MS"/>
          <w:b/>
          <w:bCs/>
          <w:i/>
          <w:iCs/>
        </w:rPr>
        <w:lastRenderedPageBreak/>
        <w:t xml:space="preserve">                       </w:t>
      </w:r>
      <w:r w:rsidRPr="009E1AC4">
        <w:rPr>
          <w:rFonts w:ascii="Palatino Linotype" w:eastAsia="Arial Unicode MS" w:hAnsi="Palatino Linotype" w:cs="Arial Unicode MS"/>
          <w:i/>
          <w:iCs/>
        </w:rPr>
        <w:t xml:space="preserve">                                                                                                        </w:t>
      </w:r>
    </w:p>
    <w:p w:rsidR="007273BF" w:rsidRPr="007273BF" w:rsidRDefault="007273BF" w:rsidP="007273BF">
      <w:pPr>
        <w:rPr>
          <w:rFonts w:ascii="Palatino Linotype" w:eastAsia="Arial Unicode MS" w:hAnsi="Palatino Linotype" w:cs="Arial Unicode MS"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                                                                                </w:t>
      </w:r>
    </w:p>
    <w:p w:rsidR="00F41FAF" w:rsidRDefault="007273BF" w:rsidP="007273BF">
      <w:pPr>
        <w:rPr>
          <w:rFonts w:ascii="Palatino Linotype" w:eastAsia="Arial Unicode MS" w:hAnsi="Palatino Linotype" w:cs="Arial Unicode MS"/>
          <w:b/>
          <w:bCs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>1985-1987             Elementary Art teacher (K-8)</w:t>
      </w:r>
      <w:r w:rsidR="00F41FAF">
        <w:rPr>
          <w:rFonts w:ascii="Palatino Linotype" w:eastAsia="Arial Unicode MS" w:hAnsi="Palatino Linotype" w:cs="Arial Unicode MS"/>
          <w:iCs/>
        </w:rPr>
        <w:t xml:space="preserve">, </w:t>
      </w:r>
      <w:r w:rsidRPr="007273BF">
        <w:rPr>
          <w:rFonts w:ascii="Palatino Linotype" w:eastAsia="Arial Unicode MS" w:hAnsi="Palatino Linotype" w:cs="Arial Unicode MS"/>
          <w:b/>
          <w:bCs/>
          <w:iCs/>
        </w:rPr>
        <w:t>Waldron Academy</w:t>
      </w:r>
      <w:r w:rsidR="00D33DE0">
        <w:rPr>
          <w:rFonts w:ascii="Palatino Linotype" w:eastAsia="Arial Unicode MS" w:hAnsi="Palatino Linotype" w:cs="Arial Unicode MS"/>
          <w:b/>
          <w:bCs/>
          <w:iCs/>
        </w:rPr>
        <w:t xml:space="preserve">, </w:t>
      </w:r>
      <w:r w:rsidR="00F41FAF">
        <w:rPr>
          <w:rFonts w:ascii="Palatino Linotype" w:eastAsia="Arial Unicode MS" w:hAnsi="Palatino Linotype" w:cs="Arial Unicode MS"/>
          <w:bCs/>
          <w:iCs/>
        </w:rPr>
        <w:t>Teacher of</w:t>
      </w:r>
      <w:r w:rsidR="00D33DE0">
        <w:rPr>
          <w:rFonts w:ascii="Palatino Linotype" w:eastAsia="Arial Unicode MS" w:hAnsi="Palatino Linotype" w:cs="Arial Unicode MS"/>
          <w:bCs/>
          <w:iCs/>
        </w:rPr>
        <w:t xml:space="preserve"> Art</w:t>
      </w:r>
      <w:r w:rsidR="00D33DE0">
        <w:rPr>
          <w:rFonts w:ascii="Palatino Linotype" w:eastAsia="Arial Unicode MS" w:hAnsi="Palatino Linotype" w:cs="Arial Unicode MS"/>
          <w:b/>
          <w:bCs/>
          <w:iCs/>
        </w:rPr>
        <w:t xml:space="preserve">. </w:t>
      </w:r>
      <w:r w:rsidR="00D33DE0">
        <w:rPr>
          <w:rFonts w:ascii="Palatino Linotype" w:eastAsia="Arial Unicode MS" w:hAnsi="Palatino Linotype" w:cs="Arial Unicode MS"/>
          <w:bCs/>
          <w:iCs/>
        </w:rPr>
        <w:t xml:space="preserve"> Responsible</w:t>
      </w:r>
      <w:r w:rsidRPr="007273BF">
        <w:rPr>
          <w:rFonts w:ascii="Palatino Linotype" w:eastAsia="Arial Unicode MS" w:hAnsi="Palatino Linotype" w:cs="Arial Unicode MS"/>
          <w:b/>
          <w:bCs/>
          <w:iCs/>
        </w:rPr>
        <w:t xml:space="preserve">   </w:t>
      </w:r>
    </w:p>
    <w:p w:rsidR="00F41FAF" w:rsidRDefault="00F41FAF" w:rsidP="007273BF">
      <w:pPr>
        <w:rPr>
          <w:rFonts w:ascii="Palatino Linotype" w:eastAsia="Arial Unicode MS" w:hAnsi="Palatino Linotype" w:cs="Arial Unicode MS"/>
          <w:bCs/>
          <w:iCs/>
        </w:rPr>
      </w:pPr>
      <w:r>
        <w:rPr>
          <w:rFonts w:ascii="Palatino Linotype" w:eastAsia="Arial Unicode MS" w:hAnsi="Palatino Linotype" w:cs="Arial Unicode MS"/>
          <w:b/>
          <w:bCs/>
          <w:iCs/>
        </w:rPr>
        <w:t xml:space="preserve">                               </w:t>
      </w:r>
      <w:r>
        <w:rPr>
          <w:rFonts w:ascii="Palatino Linotype" w:eastAsia="Arial Unicode MS" w:hAnsi="Palatino Linotype" w:cs="Arial Unicode MS"/>
          <w:bCs/>
          <w:iCs/>
        </w:rPr>
        <w:t xml:space="preserve">For lesson plans, preparing school wide bulletin board displays, record keeping </w:t>
      </w:r>
    </w:p>
    <w:p w:rsidR="00FF0779" w:rsidRPr="007273BF" w:rsidRDefault="00F41FAF" w:rsidP="007273BF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bCs/>
          <w:iCs/>
        </w:rPr>
        <w:t xml:space="preserve">                              </w:t>
      </w:r>
      <w:r w:rsidR="00C63CA8">
        <w:rPr>
          <w:rFonts w:ascii="Palatino Linotype" w:eastAsia="Arial Unicode MS" w:hAnsi="Palatino Linotype" w:cs="Arial Unicode MS"/>
          <w:bCs/>
          <w:iCs/>
        </w:rPr>
        <w:t xml:space="preserve"> </w:t>
      </w:r>
      <w:proofErr w:type="gramStart"/>
      <w:r w:rsidR="00C63CA8">
        <w:rPr>
          <w:rFonts w:ascii="Palatino Linotype" w:eastAsia="Arial Unicode MS" w:hAnsi="Palatino Linotype" w:cs="Arial Unicode MS"/>
          <w:bCs/>
          <w:iCs/>
        </w:rPr>
        <w:t>a</w:t>
      </w:r>
      <w:r>
        <w:rPr>
          <w:rFonts w:ascii="Palatino Linotype" w:eastAsia="Arial Unicode MS" w:hAnsi="Palatino Linotype" w:cs="Arial Unicode MS"/>
          <w:bCs/>
          <w:iCs/>
        </w:rPr>
        <w:t>nd</w:t>
      </w:r>
      <w:proofErr w:type="gramEnd"/>
      <w:r>
        <w:rPr>
          <w:rFonts w:ascii="Palatino Linotype" w:eastAsia="Arial Unicode MS" w:hAnsi="Palatino Linotype" w:cs="Arial Unicode MS"/>
          <w:bCs/>
          <w:iCs/>
        </w:rPr>
        <w:t xml:space="preserve"> </w:t>
      </w:r>
      <w:r w:rsidR="00C63CA8">
        <w:rPr>
          <w:rFonts w:ascii="Palatino Linotype" w:eastAsia="Arial Unicode MS" w:hAnsi="Palatino Linotype" w:cs="Arial Unicode MS"/>
          <w:bCs/>
          <w:iCs/>
        </w:rPr>
        <w:t>preparing</w:t>
      </w:r>
      <w:r>
        <w:rPr>
          <w:rFonts w:ascii="Palatino Linotype" w:eastAsia="Arial Unicode MS" w:hAnsi="Palatino Linotype" w:cs="Arial Unicode MS"/>
          <w:bCs/>
          <w:iCs/>
        </w:rPr>
        <w:t xml:space="preserve"> an end of the year school wide Art show.</w:t>
      </w:r>
      <w:r w:rsidR="00C63CA8">
        <w:rPr>
          <w:rFonts w:ascii="Palatino Linotype" w:eastAsia="Arial Unicode MS" w:hAnsi="Palatino Linotype" w:cs="Arial Unicode MS"/>
          <w:b/>
          <w:bCs/>
          <w:iCs/>
        </w:rPr>
        <w:t xml:space="preserve"> </w:t>
      </w:r>
      <w:r w:rsidR="00C63CA8">
        <w:rPr>
          <w:rFonts w:ascii="Palatino Linotype" w:eastAsia="Arial Unicode MS" w:hAnsi="Palatino Linotype" w:cs="Arial Unicode MS"/>
          <w:bCs/>
          <w:iCs/>
        </w:rPr>
        <w:t>(Part time position)</w:t>
      </w:r>
      <w:r w:rsidR="007273BF" w:rsidRPr="007273BF">
        <w:rPr>
          <w:rFonts w:ascii="Palatino Linotype" w:eastAsia="Arial Unicode MS" w:hAnsi="Palatino Linotype" w:cs="Arial Unicode MS"/>
          <w:b/>
          <w:bCs/>
          <w:iCs/>
        </w:rPr>
        <w:t xml:space="preserve">        </w:t>
      </w:r>
      <w:r w:rsidR="007273BF" w:rsidRPr="007273BF">
        <w:rPr>
          <w:rFonts w:ascii="Palatino Linotype" w:eastAsia="Arial Unicode MS" w:hAnsi="Palatino Linotype" w:cs="Arial Unicode MS"/>
          <w:iCs/>
        </w:rPr>
        <w:t xml:space="preserve">                                                      </w:t>
      </w:r>
      <w:r w:rsidR="00D33DE0">
        <w:rPr>
          <w:rFonts w:ascii="Palatino Linotype" w:eastAsia="Arial Unicode MS" w:hAnsi="Palatino Linotype" w:cs="Arial Unicode MS"/>
          <w:iCs/>
        </w:rPr>
        <w:t xml:space="preserve">          </w:t>
      </w:r>
      <w:r w:rsidR="007273BF" w:rsidRPr="007273BF">
        <w:rPr>
          <w:rFonts w:ascii="Palatino Linotype" w:eastAsia="Arial Unicode MS" w:hAnsi="Palatino Linotype" w:cs="Arial Unicode MS"/>
          <w:iCs/>
        </w:rPr>
        <w:t xml:space="preserve"> </w:t>
      </w:r>
      <w:r w:rsidR="00D33DE0">
        <w:rPr>
          <w:rFonts w:ascii="Palatino Linotype" w:eastAsia="Arial Unicode MS" w:hAnsi="Palatino Linotype" w:cs="Arial Unicode MS"/>
          <w:iCs/>
        </w:rPr>
        <w:t xml:space="preserve">          .</w:t>
      </w:r>
    </w:p>
    <w:p w:rsidR="00FF0779" w:rsidRPr="009E1AC4" w:rsidRDefault="00FF0779">
      <w:pPr>
        <w:rPr>
          <w:rFonts w:ascii="Palatino Linotype" w:eastAsia="Arial Unicode MS" w:hAnsi="Palatino Linotype" w:cs="Arial Unicode MS"/>
          <w:i/>
          <w:iCs/>
        </w:rPr>
      </w:pPr>
      <w:r w:rsidRPr="009E1AC4">
        <w:rPr>
          <w:rFonts w:ascii="Palatino Linotype" w:eastAsia="Arial Unicode MS" w:hAnsi="Palatino Linotype" w:cs="Arial Unicode MS"/>
          <w:i/>
          <w:iCs/>
        </w:rPr>
        <w:t xml:space="preserve">  </w:t>
      </w:r>
    </w:p>
    <w:p w:rsidR="00F41FAF" w:rsidRPr="00C63CA8" w:rsidRDefault="00FF0779" w:rsidP="00C63CA8">
      <w:pPr>
        <w:rPr>
          <w:rFonts w:ascii="Palatino Linotype" w:eastAsia="Arial Unicode MS" w:hAnsi="Palatino Linotype" w:cs="Arial Unicode MS"/>
          <w:i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1985-1987  </w:t>
      </w:r>
      <w:r w:rsidR="00AE7D6A" w:rsidRPr="007273BF">
        <w:rPr>
          <w:rFonts w:ascii="Palatino Linotype" w:eastAsia="Arial Unicode MS" w:hAnsi="Palatino Linotype" w:cs="Arial Unicode MS"/>
          <w:iCs/>
        </w:rPr>
        <w:t xml:space="preserve">           </w:t>
      </w:r>
      <w:r w:rsidRPr="007273BF">
        <w:rPr>
          <w:rFonts w:ascii="Palatino Linotype" w:eastAsia="Arial Unicode MS" w:hAnsi="Palatino Linotype" w:cs="Arial Unicode MS"/>
          <w:iCs/>
        </w:rPr>
        <w:t xml:space="preserve"> Teacher of Physical Education (1-8), </w:t>
      </w:r>
      <w:r w:rsidRPr="007273BF">
        <w:rPr>
          <w:rFonts w:ascii="Palatino Linotype" w:eastAsia="Arial Unicode MS" w:hAnsi="Palatino Linotype" w:cs="Arial Unicode MS"/>
          <w:b/>
          <w:bCs/>
          <w:iCs/>
        </w:rPr>
        <w:t>St. Katharine of Siena Schoo</w:t>
      </w:r>
      <w:r w:rsidR="009E1AC4" w:rsidRPr="007273BF">
        <w:rPr>
          <w:rFonts w:ascii="Palatino Linotype" w:eastAsia="Arial Unicode MS" w:hAnsi="Palatino Linotype" w:cs="Arial Unicode MS"/>
          <w:b/>
          <w:bCs/>
          <w:iCs/>
        </w:rPr>
        <w:t>l.</w:t>
      </w:r>
      <w:r w:rsidRPr="007273BF">
        <w:rPr>
          <w:rFonts w:ascii="Palatino Linotype" w:eastAsia="Arial Unicode MS" w:hAnsi="Palatino Linotype" w:cs="Arial Unicode MS"/>
          <w:iCs/>
        </w:rPr>
        <w:t xml:space="preserve"> Teacher of </w:t>
      </w:r>
    </w:p>
    <w:p w:rsidR="00FF0779" w:rsidRPr="007273BF" w:rsidRDefault="00F41FAF" w:rsidP="009E1AC4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                               Art, Physical Education and extra-curricular art.</w:t>
      </w:r>
      <w:r w:rsidR="009E1AC4" w:rsidRPr="007273BF">
        <w:rPr>
          <w:rFonts w:ascii="Palatino Linotype" w:eastAsia="Arial Unicode MS" w:hAnsi="Palatino Linotype" w:cs="Arial Unicode MS"/>
          <w:iCs/>
        </w:rPr>
        <w:t xml:space="preserve">  </w:t>
      </w:r>
      <w:r w:rsidR="00C63CA8">
        <w:rPr>
          <w:rFonts w:ascii="Palatino Linotype" w:eastAsia="Arial Unicode MS" w:hAnsi="Palatino Linotype" w:cs="Arial Unicode MS"/>
          <w:iCs/>
        </w:rPr>
        <w:t>(Part time position)</w:t>
      </w:r>
      <w:r w:rsidR="009E1AC4" w:rsidRPr="007273BF">
        <w:rPr>
          <w:rFonts w:ascii="Palatino Linotype" w:eastAsia="Arial Unicode MS" w:hAnsi="Palatino Linotype" w:cs="Arial Unicode MS"/>
          <w:iCs/>
        </w:rPr>
        <w:t xml:space="preserve">   </w:t>
      </w:r>
      <w:r>
        <w:rPr>
          <w:rFonts w:ascii="Palatino Linotype" w:eastAsia="Arial Unicode MS" w:hAnsi="Palatino Linotype" w:cs="Arial Unicode MS"/>
          <w:iCs/>
        </w:rPr>
        <w:t xml:space="preserve">        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  </w:t>
      </w:r>
    </w:p>
    <w:p w:rsidR="00FF0779" w:rsidRPr="007273BF" w:rsidRDefault="00FF0779">
      <w:pPr>
        <w:ind w:left="1665"/>
        <w:rPr>
          <w:rFonts w:ascii="Palatino Linotype" w:eastAsia="Arial Unicode MS" w:hAnsi="Palatino Linotype" w:cs="Arial Unicode MS"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                </w:t>
      </w:r>
    </w:p>
    <w:p w:rsidR="0063657F" w:rsidRPr="009E1AC4" w:rsidRDefault="0063657F" w:rsidP="0063657F">
      <w:pPr>
        <w:rPr>
          <w:rFonts w:ascii="Palatino Linotype" w:eastAsia="Arial Unicode MS" w:hAnsi="Palatino Linotype" w:cs="Arial Unicode MS"/>
        </w:rPr>
      </w:pPr>
    </w:p>
    <w:p w:rsidR="0063657F" w:rsidRPr="009E1AC4" w:rsidRDefault="0063657F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1988-1989  </w:t>
      </w:r>
      <w:r w:rsidR="00AE7D6A" w:rsidRPr="009E1AC4">
        <w:rPr>
          <w:rFonts w:ascii="Palatino Linotype" w:eastAsia="Arial Unicode MS" w:hAnsi="Palatino Linotype" w:cs="Arial Unicode MS"/>
        </w:rPr>
        <w:t xml:space="preserve">          </w:t>
      </w:r>
      <w:r w:rsidRPr="009E1AC4">
        <w:rPr>
          <w:rFonts w:ascii="Palatino Linotype" w:eastAsia="Arial Unicode MS" w:hAnsi="Palatino Linotype" w:cs="Arial Unicode MS"/>
        </w:rPr>
        <w:t xml:space="preserve"> </w:t>
      </w:r>
      <w:r w:rsidRPr="009E1AC4">
        <w:rPr>
          <w:rFonts w:ascii="Palatino Linotype" w:eastAsia="Arial Unicode MS" w:hAnsi="Palatino Linotype" w:cs="Arial Unicode MS"/>
          <w:b/>
        </w:rPr>
        <w:t>Upper Darby School District</w:t>
      </w:r>
      <w:r w:rsidRPr="009E1AC4">
        <w:rPr>
          <w:rFonts w:ascii="Palatino Linotype" w:eastAsia="Arial Unicode MS" w:hAnsi="Palatino Linotype" w:cs="Arial Unicode MS"/>
        </w:rPr>
        <w:t xml:space="preserve"> Adult Education Program</w:t>
      </w:r>
      <w:r w:rsidR="00A633DD" w:rsidRPr="009E1AC4">
        <w:rPr>
          <w:rFonts w:ascii="Palatino Linotype" w:eastAsia="Arial Unicode MS" w:hAnsi="Palatino Linotype" w:cs="Arial Unicode MS"/>
        </w:rPr>
        <w:t xml:space="preserve">.  Teacher of Basic                           </w:t>
      </w:r>
    </w:p>
    <w:p w:rsidR="00A633DD" w:rsidRPr="009E1AC4" w:rsidRDefault="00A633DD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                       Drawing Course</w:t>
      </w:r>
    </w:p>
    <w:p w:rsidR="00AE7D6A" w:rsidRPr="009E1AC4" w:rsidRDefault="00AE7D6A" w:rsidP="0063657F">
      <w:pPr>
        <w:rPr>
          <w:rFonts w:ascii="Palatino Linotype" w:eastAsia="Arial Unicode MS" w:hAnsi="Palatino Linotype" w:cs="Arial Unicode MS"/>
        </w:rPr>
      </w:pPr>
    </w:p>
    <w:p w:rsidR="00C63CA8" w:rsidRDefault="00C63CA8" w:rsidP="0063657F">
      <w:pPr>
        <w:rPr>
          <w:rFonts w:ascii="Palatino Linotype" w:eastAsia="Arial Unicode MS" w:hAnsi="Palatino Linotype" w:cs="Arial Unicode MS"/>
        </w:rPr>
      </w:pPr>
    </w:p>
    <w:p w:rsidR="00A633DD" w:rsidRPr="009E1AC4" w:rsidRDefault="00A633DD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1989-1990  </w:t>
      </w:r>
      <w:r w:rsidR="00AE7D6A" w:rsidRPr="009E1AC4">
        <w:rPr>
          <w:rFonts w:ascii="Palatino Linotype" w:eastAsia="Arial Unicode MS" w:hAnsi="Palatino Linotype" w:cs="Arial Unicode MS"/>
        </w:rPr>
        <w:t xml:space="preserve">          </w:t>
      </w:r>
      <w:r w:rsidRPr="009E1AC4">
        <w:rPr>
          <w:rFonts w:ascii="Palatino Linotype" w:eastAsia="Arial Unicode MS" w:hAnsi="Palatino Linotype" w:cs="Arial Unicode MS"/>
        </w:rPr>
        <w:t xml:space="preserve"> </w:t>
      </w:r>
      <w:r w:rsidRPr="009E1AC4">
        <w:rPr>
          <w:rFonts w:ascii="Palatino Linotype" w:eastAsia="Arial Unicode MS" w:hAnsi="Palatino Linotype" w:cs="Arial Unicode MS"/>
          <w:b/>
        </w:rPr>
        <w:t>Rose Tree Media School</w:t>
      </w:r>
      <w:r w:rsidRPr="009E1AC4">
        <w:rPr>
          <w:rFonts w:ascii="Palatino Linotype" w:eastAsia="Arial Unicode MS" w:hAnsi="Palatino Linotype" w:cs="Arial Unicode MS"/>
        </w:rPr>
        <w:t xml:space="preserve"> Adult Education Program, Teacher of Basic </w:t>
      </w:r>
    </w:p>
    <w:p w:rsidR="00A633DD" w:rsidRPr="009E1AC4" w:rsidRDefault="00A633DD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                       Drawing Course</w:t>
      </w:r>
      <w:r w:rsidR="00C63CA8">
        <w:rPr>
          <w:rFonts w:ascii="Palatino Linotype" w:eastAsia="Arial Unicode MS" w:hAnsi="Palatino Linotype" w:cs="Arial Unicode MS"/>
        </w:rPr>
        <w:t xml:space="preserve"> (ages 12-adult)</w:t>
      </w:r>
    </w:p>
    <w:p w:rsidR="00A633DD" w:rsidRPr="009E1AC4" w:rsidRDefault="0063657F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</w:t>
      </w:r>
      <w:r w:rsidR="00A633DD" w:rsidRPr="009E1AC4">
        <w:rPr>
          <w:rFonts w:ascii="Palatino Linotype" w:eastAsia="Arial Unicode MS" w:hAnsi="Palatino Linotype" w:cs="Arial Unicode MS"/>
        </w:rPr>
        <w:t xml:space="preserve">  </w:t>
      </w:r>
    </w:p>
    <w:p w:rsidR="00C63CA8" w:rsidRDefault="00C63CA8" w:rsidP="0063657F">
      <w:pPr>
        <w:rPr>
          <w:rFonts w:ascii="Palatino Linotype" w:eastAsia="Arial Unicode MS" w:hAnsi="Palatino Linotype" w:cs="Arial Unicode MS"/>
        </w:rPr>
      </w:pPr>
    </w:p>
    <w:p w:rsidR="00A633DD" w:rsidRPr="009E1AC4" w:rsidRDefault="00A633DD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6/86-8/86  </w:t>
      </w:r>
      <w:r w:rsidR="00AE7D6A" w:rsidRPr="009E1AC4">
        <w:rPr>
          <w:rFonts w:ascii="Palatino Linotype" w:eastAsia="Arial Unicode MS" w:hAnsi="Palatino Linotype" w:cs="Arial Unicode MS"/>
        </w:rPr>
        <w:t xml:space="preserve">           </w:t>
      </w:r>
      <w:r w:rsidRPr="009E1AC4">
        <w:rPr>
          <w:rFonts w:ascii="Palatino Linotype" w:eastAsia="Arial Unicode MS" w:hAnsi="Palatino Linotype" w:cs="Arial Unicode MS"/>
        </w:rPr>
        <w:t xml:space="preserve"> </w:t>
      </w:r>
      <w:r w:rsidRPr="009E1AC4">
        <w:rPr>
          <w:rFonts w:ascii="Palatino Linotype" w:eastAsia="Arial Unicode MS" w:hAnsi="Palatino Linotype" w:cs="Arial Unicode MS"/>
          <w:b/>
        </w:rPr>
        <w:t xml:space="preserve">BenchMark School, </w:t>
      </w:r>
      <w:r w:rsidRPr="009E1AC4">
        <w:rPr>
          <w:rFonts w:ascii="Palatino Linotype" w:eastAsia="Arial Unicode MS" w:hAnsi="Palatino Linotype" w:cs="Arial Unicode MS"/>
        </w:rPr>
        <w:t>Media, PA.  Summer Arts and Crafts Director for</w:t>
      </w:r>
    </w:p>
    <w:p w:rsidR="00A633DD" w:rsidRPr="009E1AC4" w:rsidRDefault="00F41FAF" w:rsidP="0063657F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</w:t>
      </w:r>
      <w:r w:rsidR="00BE1703">
        <w:rPr>
          <w:rFonts w:ascii="Palatino Linotype" w:eastAsia="Arial Unicode MS" w:hAnsi="Palatino Linotype" w:cs="Arial Unicode MS"/>
        </w:rPr>
        <w:t>I</w:t>
      </w:r>
      <w:r>
        <w:rPr>
          <w:rFonts w:ascii="Palatino Linotype" w:eastAsia="Arial Unicode MS" w:hAnsi="Palatino Linotype" w:cs="Arial Unicode MS"/>
        </w:rPr>
        <w:t>n</w:t>
      </w:r>
      <w:r w:rsidR="00BE1703">
        <w:rPr>
          <w:rFonts w:ascii="Palatino Linotype" w:eastAsia="Arial Unicode MS" w:hAnsi="Palatino Linotype" w:cs="Arial Unicode MS"/>
        </w:rPr>
        <w:t>-</w:t>
      </w:r>
      <w:r>
        <w:rPr>
          <w:rFonts w:ascii="Palatino Linotype" w:eastAsia="Arial Unicode MS" w:hAnsi="Palatino Linotype" w:cs="Arial Unicode MS"/>
        </w:rPr>
        <w:t>take p</w:t>
      </w:r>
      <w:r w:rsidR="00A633DD" w:rsidRPr="009E1AC4">
        <w:rPr>
          <w:rFonts w:ascii="Palatino Linotype" w:eastAsia="Arial Unicode MS" w:hAnsi="Palatino Linotype" w:cs="Arial Unicode MS"/>
        </w:rPr>
        <w:t xml:space="preserve">rogram.  Responsible for supply ordering, planning, recording </w:t>
      </w:r>
    </w:p>
    <w:p w:rsidR="00A633DD" w:rsidRPr="009E1AC4" w:rsidRDefault="00A633DD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                       </w:t>
      </w:r>
      <w:proofErr w:type="gramStart"/>
      <w:r w:rsidR="00C63CA8">
        <w:rPr>
          <w:rFonts w:ascii="Palatino Linotype" w:eastAsia="Arial Unicode MS" w:hAnsi="Palatino Linotype" w:cs="Arial Unicode MS"/>
        </w:rPr>
        <w:t>d</w:t>
      </w:r>
      <w:r w:rsidR="00F41FAF" w:rsidRPr="009E1AC4">
        <w:rPr>
          <w:rFonts w:ascii="Palatino Linotype" w:eastAsia="Arial Unicode MS" w:hAnsi="Palatino Linotype" w:cs="Arial Unicode MS"/>
        </w:rPr>
        <w:t>aily</w:t>
      </w:r>
      <w:proofErr w:type="gramEnd"/>
      <w:r w:rsidRPr="009E1AC4">
        <w:rPr>
          <w:rFonts w:ascii="Palatino Linotype" w:eastAsia="Arial Unicode MS" w:hAnsi="Palatino Linotype" w:cs="Arial Unicode MS"/>
        </w:rPr>
        <w:t xml:space="preserve"> </w:t>
      </w:r>
      <w:r w:rsidR="00AE7D6A" w:rsidRPr="009E1AC4">
        <w:rPr>
          <w:rFonts w:ascii="Palatino Linotype" w:eastAsia="Arial Unicode MS" w:hAnsi="Palatino Linotype" w:cs="Arial Unicode MS"/>
        </w:rPr>
        <w:t xml:space="preserve">behavior and social </w:t>
      </w:r>
      <w:r w:rsidRPr="009E1AC4">
        <w:rPr>
          <w:rFonts w:ascii="Palatino Linotype" w:eastAsia="Arial Unicode MS" w:hAnsi="Palatino Linotype" w:cs="Arial Unicode MS"/>
        </w:rPr>
        <w:t>logs for in</w:t>
      </w:r>
      <w:r w:rsidR="00BE1703">
        <w:rPr>
          <w:rFonts w:ascii="Palatino Linotype" w:eastAsia="Arial Unicode MS" w:hAnsi="Palatino Linotype" w:cs="Arial Unicode MS"/>
        </w:rPr>
        <w:t>-</w:t>
      </w:r>
      <w:r w:rsidRPr="009E1AC4">
        <w:rPr>
          <w:rFonts w:ascii="Palatino Linotype" w:eastAsia="Arial Unicode MS" w:hAnsi="Palatino Linotype" w:cs="Arial Unicode MS"/>
        </w:rPr>
        <w:t>take students</w:t>
      </w:r>
      <w:r w:rsidR="00AE7D6A" w:rsidRPr="009E1AC4">
        <w:rPr>
          <w:rFonts w:ascii="Palatino Linotype" w:eastAsia="Arial Unicode MS" w:hAnsi="Palatino Linotype" w:cs="Arial Unicode MS"/>
        </w:rPr>
        <w:t>.</w:t>
      </w:r>
    </w:p>
    <w:p w:rsidR="00A633DD" w:rsidRPr="009E1AC4" w:rsidRDefault="00A633DD" w:rsidP="0063657F">
      <w:pPr>
        <w:rPr>
          <w:rFonts w:ascii="Palatino Linotype" w:eastAsia="Arial Unicode MS" w:hAnsi="Palatino Linotype" w:cs="Arial Unicode MS"/>
        </w:rPr>
      </w:pPr>
    </w:p>
    <w:p w:rsidR="0063657F" w:rsidRPr="009E1AC4" w:rsidRDefault="00A633DD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</w:t>
      </w:r>
    </w:p>
    <w:p w:rsidR="0063657F" w:rsidRPr="009E1AC4" w:rsidRDefault="00AE7D6A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</w:t>
      </w:r>
      <w:r w:rsidR="0063657F" w:rsidRPr="009E1AC4">
        <w:rPr>
          <w:rFonts w:ascii="Palatino Linotype" w:eastAsia="Arial Unicode MS" w:hAnsi="Palatino Linotype" w:cs="Arial Unicode MS"/>
        </w:rPr>
        <w:t xml:space="preserve">1981-1982   </w:t>
      </w:r>
      <w:r w:rsidRPr="009E1AC4">
        <w:rPr>
          <w:rFonts w:ascii="Palatino Linotype" w:eastAsia="Arial Unicode MS" w:hAnsi="Palatino Linotype" w:cs="Arial Unicode MS"/>
        </w:rPr>
        <w:t xml:space="preserve">           </w:t>
      </w:r>
      <w:r w:rsidR="0063657F" w:rsidRPr="009E1AC4">
        <w:rPr>
          <w:rFonts w:ascii="Palatino Linotype" w:eastAsia="Arial Unicode MS" w:hAnsi="Palatino Linotype" w:cs="Arial Unicode MS"/>
          <w:b/>
        </w:rPr>
        <w:t>Moore College of Art</w:t>
      </w:r>
      <w:r w:rsidR="0063657F" w:rsidRPr="009E1AC4">
        <w:rPr>
          <w:rFonts w:ascii="Palatino Linotype" w:eastAsia="Arial Unicode MS" w:hAnsi="Palatino Linotype" w:cs="Arial Unicode MS"/>
        </w:rPr>
        <w:t>, Young People’s Art Workshop</w:t>
      </w:r>
      <w:r w:rsidR="00C63CA8">
        <w:rPr>
          <w:rFonts w:ascii="Palatino Linotype" w:eastAsia="Arial Unicode MS" w:hAnsi="Palatino Linotype" w:cs="Arial Unicode MS"/>
        </w:rPr>
        <w:t>,</w:t>
      </w:r>
      <w:r w:rsidR="0063657F" w:rsidRPr="009E1AC4">
        <w:rPr>
          <w:rFonts w:ascii="Palatino Linotype" w:eastAsia="Arial Unicode MS" w:hAnsi="Palatino Linotype" w:cs="Arial Unicode MS"/>
        </w:rPr>
        <w:t xml:space="preserve"> teacher of Fashion </w:t>
      </w:r>
    </w:p>
    <w:p w:rsidR="0063657F" w:rsidRPr="009E1AC4" w:rsidRDefault="00FF0779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</w:t>
      </w:r>
      <w:r w:rsidR="0063657F" w:rsidRPr="009E1AC4">
        <w:rPr>
          <w:rFonts w:ascii="Palatino Linotype" w:eastAsia="Arial Unicode MS" w:hAnsi="Palatino Linotype" w:cs="Arial Unicode MS"/>
        </w:rPr>
        <w:t xml:space="preserve">                               Illustration, High School (Grades 9-12)</w:t>
      </w:r>
      <w:r w:rsidR="00317575">
        <w:rPr>
          <w:rFonts w:ascii="Palatino Linotype" w:eastAsia="Arial Unicode MS" w:hAnsi="Palatino Linotype" w:cs="Arial Unicode MS"/>
        </w:rPr>
        <w:t xml:space="preserve"> Pre-College</w:t>
      </w:r>
      <w:r w:rsidR="0063657F" w:rsidRPr="009E1AC4">
        <w:rPr>
          <w:rFonts w:ascii="Palatino Linotype" w:eastAsia="Arial Unicode MS" w:hAnsi="Palatino Linotype" w:cs="Arial Unicode MS"/>
        </w:rPr>
        <w:t xml:space="preserve">. Taught in </w:t>
      </w:r>
      <w:proofErr w:type="gramStart"/>
      <w:r w:rsidR="0063657F" w:rsidRPr="009E1AC4">
        <w:rPr>
          <w:rFonts w:ascii="Palatino Linotype" w:eastAsia="Arial Unicode MS" w:hAnsi="Palatino Linotype" w:cs="Arial Unicode MS"/>
        </w:rPr>
        <w:t>Spring</w:t>
      </w:r>
      <w:proofErr w:type="gramEnd"/>
      <w:r w:rsidR="0063657F" w:rsidRPr="009E1AC4">
        <w:rPr>
          <w:rFonts w:ascii="Palatino Linotype" w:eastAsia="Arial Unicode MS" w:hAnsi="Palatino Linotype" w:cs="Arial Unicode MS"/>
        </w:rPr>
        <w:t xml:space="preserve"> and Fall                                                </w:t>
      </w:r>
    </w:p>
    <w:p w:rsidR="0063657F" w:rsidRPr="009E1AC4" w:rsidRDefault="0063657F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                        </w:t>
      </w:r>
      <w:proofErr w:type="gramStart"/>
      <w:r w:rsidRPr="009E1AC4">
        <w:rPr>
          <w:rFonts w:ascii="Palatino Linotype" w:eastAsia="Arial Unicode MS" w:hAnsi="Palatino Linotype" w:cs="Arial Unicode MS"/>
        </w:rPr>
        <w:t>semester</w:t>
      </w:r>
      <w:r w:rsidR="00BE1703">
        <w:rPr>
          <w:rFonts w:ascii="Palatino Linotype" w:eastAsia="Arial Unicode MS" w:hAnsi="Palatino Linotype" w:cs="Arial Unicode MS"/>
        </w:rPr>
        <w:t>s</w:t>
      </w:r>
      <w:proofErr w:type="gramEnd"/>
      <w:r w:rsidRPr="009E1AC4">
        <w:rPr>
          <w:rFonts w:ascii="Palatino Linotype" w:eastAsia="Arial Unicode MS" w:hAnsi="Palatino Linotype" w:cs="Arial Unicode MS"/>
        </w:rPr>
        <w:t xml:space="preserve"> of program.</w:t>
      </w:r>
    </w:p>
    <w:p w:rsidR="00AE7D6A" w:rsidRPr="009E1AC4" w:rsidRDefault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</w:t>
      </w:r>
    </w:p>
    <w:p w:rsidR="00AE7D6A" w:rsidRPr="009E1AC4" w:rsidRDefault="00AE7D6A">
      <w:pPr>
        <w:rPr>
          <w:rFonts w:ascii="Palatino Linotype" w:eastAsia="Arial Unicode MS" w:hAnsi="Palatino Linotype" w:cs="Arial Unicode MS"/>
        </w:rPr>
      </w:pPr>
    </w:p>
    <w:p w:rsidR="00A51815" w:rsidRDefault="0063657F" w:rsidP="00A51815">
      <w:pPr>
        <w:rPr>
          <w:rFonts w:ascii="Palatino Linotype" w:eastAsia="Arial Unicode MS" w:hAnsi="Palatino Linotype" w:cs="Arial Unicode MS"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 </w:t>
      </w:r>
      <w:r w:rsidR="00A16E58">
        <w:rPr>
          <w:rFonts w:ascii="Palatino Linotype" w:eastAsia="Arial Unicode MS" w:hAnsi="Palatino Linotype" w:cs="Arial Unicode MS"/>
          <w:iCs/>
        </w:rPr>
        <w:t xml:space="preserve"> </w:t>
      </w:r>
    </w:p>
    <w:p w:rsidR="00A51815" w:rsidRDefault="00A51815" w:rsidP="00A51815">
      <w:pPr>
        <w:rPr>
          <w:rFonts w:ascii="Palatino Linotype" w:eastAsia="Arial Unicode MS" w:hAnsi="Palatino Linotype" w:cs="Arial Unicode MS"/>
          <w:iCs/>
        </w:rPr>
      </w:pPr>
    </w:p>
    <w:p w:rsidR="00A51815" w:rsidRDefault="00A51815" w:rsidP="00A51815">
      <w:pPr>
        <w:rPr>
          <w:rFonts w:ascii="Palatino Linotype" w:eastAsia="Arial Unicode MS" w:hAnsi="Palatino Linotype" w:cs="Arial Unicode MS"/>
          <w:iCs/>
        </w:rPr>
      </w:pPr>
    </w:p>
    <w:p w:rsidR="00A51815" w:rsidRDefault="00A51815" w:rsidP="00A51815">
      <w:pPr>
        <w:rPr>
          <w:rFonts w:ascii="Palatino Linotype" w:eastAsia="Arial Unicode MS" w:hAnsi="Palatino Linotype" w:cs="Arial Unicode MS"/>
          <w:iCs/>
        </w:rPr>
      </w:pPr>
    </w:p>
    <w:p w:rsidR="00A51815" w:rsidRDefault="00FF0779">
      <w:pPr>
        <w:rPr>
          <w:rFonts w:ascii="Palatino Linotype" w:eastAsia="Arial Unicode MS" w:hAnsi="Palatino Linotype" w:cs="Arial Unicode MS"/>
          <w:b/>
        </w:rPr>
      </w:pPr>
      <w:r w:rsidRPr="00A51815">
        <w:rPr>
          <w:rFonts w:ascii="Palatino Linotype" w:eastAsia="Arial Unicode MS" w:hAnsi="Palatino Linotype" w:cs="Arial Unicode MS"/>
          <w:b/>
        </w:rPr>
        <w:t>ACTIVITIES-HOBBIES-INTERESTS</w:t>
      </w:r>
    </w:p>
    <w:p w:rsidR="00A51815" w:rsidRDefault="00A51815">
      <w:pPr>
        <w:rPr>
          <w:rFonts w:ascii="Palatino Linotype" w:eastAsia="Arial Unicode MS" w:hAnsi="Palatino Linotype" w:cs="Arial Unicode MS"/>
          <w:b/>
        </w:rPr>
      </w:pPr>
    </w:p>
    <w:p w:rsidR="00FF0779" w:rsidRPr="00A51815" w:rsidRDefault="00A51815">
      <w:pPr>
        <w:rPr>
          <w:rFonts w:ascii="Palatino Linotype" w:eastAsia="Arial Unicode MS" w:hAnsi="Palatino Linotype" w:cs="Arial Unicode MS"/>
          <w:b/>
        </w:rPr>
      </w:pPr>
      <w:r>
        <w:rPr>
          <w:rFonts w:ascii="Palatino Linotype" w:eastAsia="Arial Unicode MS" w:hAnsi="Palatino Linotype" w:cs="Arial Unicode MS"/>
          <w:b/>
          <w:bCs/>
        </w:rPr>
        <w:t xml:space="preserve"> </w:t>
      </w:r>
      <w:r w:rsidR="00F41FAF">
        <w:rPr>
          <w:rFonts w:ascii="Palatino Linotype" w:eastAsia="Arial Unicode MS" w:hAnsi="Palatino Linotype" w:cs="Arial Unicode MS"/>
          <w:iCs/>
        </w:rPr>
        <w:t>2005</w:t>
      </w:r>
      <w:r w:rsidR="009E076A">
        <w:rPr>
          <w:rFonts w:ascii="Palatino Linotype" w:eastAsia="Arial Unicode MS" w:hAnsi="Palatino Linotype" w:cs="Arial Unicode MS"/>
          <w:iCs/>
        </w:rPr>
        <w:t>-Painter of portrait</w:t>
      </w:r>
      <w:r w:rsidR="00EE51E5">
        <w:rPr>
          <w:rFonts w:ascii="Palatino Linotype" w:eastAsia="Arial Unicode MS" w:hAnsi="Palatino Linotype" w:cs="Arial Unicode MS"/>
          <w:iCs/>
        </w:rPr>
        <w:t>s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for exhibit at Pennsylvania Academy of Fine Arts</w:t>
      </w:r>
    </w:p>
    <w:p w:rsidR="00FF0779" w:rsidRPr="007273BF" w:rsidRDefault="00FF0779">
      <w:pPr>
        <w:rPr>
          <w:rFonts w:ascii="Palatino Linotype" w:eastAsia="Arial Unicode MS" w:hAnsi="Palatino Linotype" w:cs="Arial Unicode MS"/>
          <w:iCs/>
        </w:rPr>
      </w:pPr>
      <w:r w:rsidRPr="007273BF">
        <w:rPr>
          <w:rFonts w:ascii="Palatino Linotype" w:eastAsia="Arial Unicode MS" w:hAnsi="Palatino Linotype" w:cs="Arial Unicode MS"/>
          <w:b/>
          <w:bCs/>
        </w:rPr>
        <w:t xml:space="preserve">   </w:t>
      </w:r>
    </w:p>
    <w:p w:rsidR="00FF0779" w:rsidRPr="007273BF" w:rsidRDefault="00A51815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</w:t>
      </w:r>
      <w:r w:rsidR="00FF0779" w:rsidRPr="007273BF">
        <w:rPr>
          <w:rFonts w:ascii="Palatino Linotype" w:eastAsia="Arial Unicode MS" w:hAnsi="Palatino Linotype" w:cs="Arial Unicode MS"/>
          <w:iCs/>
        </w:rPr>
        <w:t>1992-present- Writer of various children’s stories and poetry</w:t>
      </w:r>
      <w:r w:rsidR="003C08D4">
        <w:rPr>
          <w:rFonts w:ascii="Palatino Linotype" w:eastAsia="Arial Unicode MS" w:hAnsi="Palatino Linotype" w:cs="Arial Unicode MS"/>
          <w:iCs/>
        </w:rPr>
        <w:t>, and designing a board game</w:t>
      </w:r>
    </w:p>
    <w:p w:rsidR="00FF0779" w:rsidRPr="007273BF" w:rsidRDefault="003C08D4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</w:t>
      </w:r>
      <w:r w:rsidR="00FF0779" w:rsidRPr="007273BF">
        <w:rPr>
          <w:rFonts w:ascii="Palatino Linotype" w:eastAsia="Arial Unicode MS" w:hAnsi="Palatino Linotype" w:cs="Arial Unicode MS"/>
          <w:iCs/>
        </w:rPr>
        <w:t>All Act 48 credits are complete and up-to-date.</w:t>
      </w:r>
    </w:p>
    <w:p w:rsidR="003C08D4" w:rsidRDefault="003C08D4">
      <w:pPr>
        <w:pStyle w:val="Heading5"/>
        <w:ind w:left="0"/>
        <w:rPr>
          <w:rFonts w:ascii="Palatino Linotype" w:eastAsia="Arial Unicode MS" w:hAnsi="Palatino Linotype" w:cs="Arial Unicode MS"/>
          <w:i w:val="0"/>
        </w:rPr>
      </w:pPr>
      <w:r>
        <w:rPr>
          <w:rFonts w:ascii="Palatino Linotype" w:eastAsia="Arial Unicode MS" w:hAnsi="Palatino Linotype" w:cs="Arial Unicode MS"/>
          <w:i w:val="0"/>
        </w:rPr>
        <w:t xml:space="preserve"> </w:t>
      </w:r>
    </w:p>
    <w:p w:rsidR="002F1FAD" w:rsidRDefault="003C08D4">
      <w:pPr>
        <w:pStyle w:val="Heading5"/>
        <w:ind w:left="0"/>
        <w:rPr>
          <w:rFonts w:ascii="Palatino Linotype" w:eastAsia="Arial Unicode MS" w:hAnsi="Palatino Linotype" w:cs="Arial Unicode MS"/>
          <w:i w:val="0"/>
        </w:rPr>
      </w:pPr>
      <w:r>
        <w:rPr>
          <w:rFonts w:ascii="Palatino Linotype" w:eastAsia="Arial Unicode MS" w:hAnsi="Palatino Linotype" w:cs="Arial Unicode MS"/>
          <w:i w:val="0"/>
        </w:rPr>
        <w:t>Participated in the Picasso Project and Fresh Artists</w:t>
      </w:r>
      <w:r w:rsidR="00317575">
        <w:rPr>
          <w:rFonts w:ascii="Palatino Linotype" w:eastAsia="Arial Unicode MS" w:hAnsi="Palatino Linotype" w:cs="Arial Unicode MS"/>
          <w:i w:val="0"/>
        </w:rPr>
        <w:t xml:space="preserve"> </w:t>
      </w:r>
    </w:p>
    <w:p w:rsidR="00822514" w:rsidRPr="003C08D4" w:rsidRDefault="00317575">
      <w:pPr>
        <w:pStyle w:val="Heading5"/>
        <w:ind w:left="0"/>
        <w:rPr>
          <w:rFonts w:ascii="Palatino Linotype" w:eastAsia="Arial Unicode MS" w:hAnsi="Palatino Linotype" w:cs="Arial Unicode MS"/>
          <w:i w:val="0"/>
        </w:rPr>
      </w:pPr>
      <w:r>
        <w:rPr>
          <w:rFonts w:ascii="Palatino Linotype" w:eastAsia="Arial Unicode MS" w:hAnsi="Palatino Linotype" w:cs="Arial Unicode MS"/>
          <w:i w:val="0"/>
        </w:rPr>
        <w:t>Active member of</w:t>
      </w:r>
      <w:r w:rsidR="003C08D4">
        <w:rPr>
          <w:rFonts w:ascii="Palatino Linotype" w:eastAsia="Arial Unicode MS" w:hAnsi="Palatino Linotype" w:cs="Arial Unicode MS"/>
          <w:i w:val="0"/>
        </w:rPr>
        <w:t xml:space="preserve"> National Art Education Association</w:t>
      </w:r>
      <w:r w:rsidR="002F1FAD">
        <w:rPr>
          <w:rFonts w:ascii="Palatino Linotype" w:eastAsia="Arial Unicode MS" w:hAnsi="Palatino Linotype" w:cs="Arial Unicode MS"/>
          <w:i w:val="0"/>
        </w:rPr>
        <w:t xml:space="preserve"> </w:t>
      </w:r>
      <w:r w:rsidR="003C08D4">
        <w:rPr>
          <w:rFonts w:ascii="Palatino Linotype" w:eastAsia="Arial Unicode MS" w:hAnsi="Palatino Linotype" w:cs="Arial Unicode MS"/>
          <w:i w:val="0"/>
        </w:rPr>
        <w:t>(NAEA)</w:t>
      </w:r>
      <w:r w:rsidR="00822514">
        <w:rPr>
          <w:rFonts w:ascii="Palatino Linotype" w:eastAsia="Arial Unicode MS" w:hAnsi="Palatino Linotype" w:cs="Arial Unicode MS"/>
          <w:i w:val="0"/>
        </w:rPr>
        <w:t xml:space="preserve"> </w:t>
      </w:r>
      <w:r w:rsidR="003C08D4">
        <w:rPr>
          <w:rFonts w:ascii="Palatino Linotype" w:eastAsia="Arial Unicode MS" w:hAnsi="Palatino Linotype" w:cs="Arial Unicode MS"/>
          <w:i w:val="0"/>
        </w:rPr>
        <w:t>and Arts Education Partnership (AEP)</w:t>
      </w:r>
      <w:r w:rsidR="00822514">
        <w:rPr>
          <w:rFonts w:ascii="Palatino Linotype" w:eastAsia="Arial Unicode MS" w:hAnsi="Palatino Linotype" w:cs="Arial Unicode MS"/>
          <w:i w:val="0"/>
        </w:rPr>
        <w:t xml:space="preserve">                                  </w:t>
      </w:r>
      <w:r w:rsidR="00C63CA8">
        <w:rPr>
          <w:rFonts w:ascii="Palatino Linotype" w:eastAsia="Arial Unicode MS" w:hAnsi="Palatino Linotype" w:cs="Arial Unicode MS"/>
        </w:rPr>
        <w:t xml:space="preserve"> </w:t>
      </w:r>
      <w:r w:rsidR="00822514">
        <w:rPr>
          <w:rFonts w:ascii="Palatino Linotype" w:eastAsia="Arial Unicode MS" w:hAnsi="Palatino Linotype" w:cs="Arial Unicode MS"/>
        </w:rPr>
        <w:t xml:space="preserve">  </w:t>
      </w:r>
    </w:p>
    <w:p w:rsidR="003C08D4" w:rsidRDefault="00822514">
      <w:pPr>
        <w:pStyle w:val="Heading5"/>
        <w:ind w:left="0"/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          </w:t>
      </w:r>
    </w:p>
    <w:p w:rsidR="003C08D4" w:rsidRDefault="003C08D4">
      <w:pPr>
        <w:pStyle w:val="Heading5"/>
        <w:ind w:left="0"/>
        <w:rPr>
          <w:rFonts w:ascii="Palatino Linotype" w:eastAsia="Arial Unicode MS" w:hAnsi="Palatino Linotype" w:cs="Arial Unicode MS"/>
        </w:rPr>
      </w:pPr>
    </w:p>
    <w:p w:rsidR="003C08D4" w:rsidRDefault="002F1FAD">
      <w:pPr>
        <w:pStyle w:val="Heading5"/>
        <w:ind w:left="0"/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</w:t>
      </w:r>
    </w:p>
    <w:p w:rsidR="00FF0779" w:rsidRPr="00822514" w:rsidRDefault="003C08D4">
      <w:pPr>
        <w:pStyle w:val="Heading5"/>
        <w:ind w:left="0"/>
        <w:rPr>
          <w:rFonts w:ascii="Palatino Linotype" w:eastAsia="Arial Unicode MS" w:hAnsi="Palatino Linotype" w:cs="Arial Unicode MS"/>
          <w:i w:val="0"/>
        </w:rPr>
      </w:pPr>
      <w:r>
        <w:rPr>
          <w:rFonts w:ascii="Palatino Linotype" w:eastAsia="Arial Unicode MS" w:hAnsi="Palatino Linotype" w:cs="Arial Unicode MS"/>
        </w:rPr>
        <w:t xml:space="preserve">                          </w:t>
      </w:r>
      <w:r w:rsidR="00822514">
        <w:rPr>
          <w:rFonts w:ascii="Palatino Linotype" w:eastAsia="Arial Unicode MS" w:hAnsi="Palatino Linotype" w:cs="Arial Unicode MS"/>
        </w:rPr>
        <w:t xml:space="preserve">  </w:t>
      </w:r>
      <w:r w:rsidR="00FF0779" w:rsidRPr="009E1AC4">
        <w:rPr>
          <w:rFonts w:ascii="Palatino Linotype" w:eastAsia="Arial Unicode MS" w:hAnsi="Palatino Linotype" w:cs="Arial Unicode MS"/>
        </w:rPr>
        <w:t xml:space="preserve"> REFERENCES SUPPLIED UPON REQUEST</w:t>
      </w:r>
    </w:p>
    <w:p w:rsidR="00C63CA8" w:rsidRDefault="00C63CA8" w:rsidP="00C63CA8">
      <w:pPr>
        <w:rPr>
          <w:rFonts w:eastAsia="Arial Unicode MS"/>
        </w:rPr>
      </w:pPr>
    </w:p>
    <w:p w:rsidR="00822514" w:rsidRDefault="00C63CA8" w:rsidP="00C63CA8">
      <w:pPr>
        <w:rPr>
          <w:rFonts w:eastAsia="Arial Unicode MS"/>
        </w:rPr>
      </w:pPr>
      <w:r>
        <w:rPr>
          <w:rFonts w:eastAsia="Arial Unicode MS"/>
        </w:rPr>
        <w:t xml:space="preserve">   </w:t>
      </w:r>
      <w:r w:rsidR="00822514">
        <w:rPr>
          <w:rFonts w:eastAsia="Arial Unicode MS"/>
        </w:rPr>
        <w:t xml:space="preserve">                           </w:t>
      </w:r>
      <w:r>
        <w:rPr>
          <w:rFonts w:eastAsia="Arial Unicode MS"/>
        </w:rPr>
        <w:t xml:space="preserve"> </w:t>
      </w:r>
      <w:r w:rsidR="00822514">
        <w:rPr>
          <w:rFonts w:eastAsia="Arial Unicode MS"/>
        </w:rPr>
        <w:t xml:space="preserve">        </w:t>
      </w:r>
      <w:r>
        <w:rPr>
          <w:rFonts w:eastAsia="Arial Unicode MS"/>
        </w:rPr>
        <w:t xml:space="preserve"> </w:t>
      </w:r>
    </w:p>
    <w:p w:rsidR="00A51815" w:rsidRDefault="00822514" w:rsidP="00C63CA8">
      <w:pPr>
        <w:rPr>
          <w:rFonts w:eastAsia="Arial Unicode MS"/>
        </w:rPr>
      </w:pPr>
      <w:r>
        <w:rPr>
          <w:rFonts w:eastAsia="Arial Unicode MS"/>
        </w:rPr>
        <w:lastRenderedPageBreak/>
        <w:t xml:space="preserve">             </w:t>
      </w:r>
      <w:r w:rsidR="00A51815">
        <w:rPr>
          <w:rFonts w:eastAsia="Arial Unicode MS"/>
        </w:rPr>
        <w:t xml:space="preserve">                             </w:t>
      </w:r>
    </w:p>
    <w:p w:rsidR="00822514" w:rsidRPr="00822514" w:rsidRDefault="00A51815" w:rsidP="00C63CA8">
      <w:pPr>
        <w:rPr>
          <w:rFonts w:eastAsia="Arial Unicode MS"/>
          <w:i/>
          <w:sz w:val="24"/>
        </w:rPr>
      </w:pPr>
      <w:r>
        <w:rPr>
          <w:rFonts w:eastAsia="Arial Unicode MS"/>
        </w:rPr>
        <w:t xml:space="preserve">                                            </w:t>
      </w:r>
      <w:bookmarkStart w:id="0" w:name="_GoBack"/>
      <w:bookmarkEnd w:id="0"/>
    </w:p>
    <w:p w:rsidR="00FF0779" w:rsidRPr="009E1AC4" w:rsidRDefault="00FF0779">
      <w:pPr>
        <w:rPr>
          <w:rFonts w:ascii="Palatino Linotype" w:eastAsia="Arial Unicode MS" w:hAnsi="Palatino Linotype" w:cs="Arial Unicode MS"/>
          <w:i/>
          <w:iCs/>
        </w:rPr>
      </w:pPr>
      <w:r w:rsidRPr="009E1AC4">
        <w:rPr>
          <w:rFonts w:ascii="Palatino Linotype" w:eastAsia="Arial Unicode MS" w:hAnsi="Palatino Linotype" w:cs="Arial Unicode MS"/>
          <w:i/>
          <w:iCs/>
        </w:rPr>
        <w:t xml:space="preserve">        </w:t>
      </w:r>
    </w:p>
    <w:p w:rsidR="00FF0779" w:rsidRPr="009E1AC4" w:rsidRDefault="00FF0779">
      <w:pPr>
        <w:rPr>
          <w:rFonts w:ascii="Palatino Linotype" w:eastAsia="Arial Unicode MS" w:hAnsi="Palatino Linotype" w:cs="Arial Unicode MS"/>
          <w:i/>
          <w:iCs/>
        </w:rPr>
      </w:pPr>
    </w:p>
    <w:p w:rsidR="00FF0779" w:rsidRPr="009E1AC4" w:rsidRDefault="00FF0779" w:rsidP="001E6EC7">
      <w:pPr>
        <w:ind w:firstLine="720"/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sectPr w:rsidR="00FF0779" w:rsidRPr="009E1AC4" w:rsidSect="001E6EC7"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A86" w:rsidRDefault="00292A86">
      <w:r>
        <w:separator/>
      </w:r>
    </w:p>
  </w:endnote>
  <w:endnote w:type="continuationSeparator" w:id="0">
    <w:p w:rsidR="00292A86" w:rsidRDefault="00292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779" w:rsidRDefault="00FF0779"/>
  <w:p w:rsidR="00FF0779" w:rsidRDefault="00FF0779"/>
  <w:p w:rsidR="00FF0779" w:rsidRDefault="00FF077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A86" w:rsidRDefault="00292A86">
      <w:r>
        <w:separator/>
      </w:r>
    </w:p>
  </w:footnote>
  <w:footnote w:type="continuationSeparator" w:id="0">
    <w:p w:rsidR="00292A86" w:rsidRDefault="00292A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7725F42"/>
    <w:multiLevelType w:val="multilevel"/>
    <w:tmpl w:val="757229BC"/>
    <w:lvl w:ilvl="0">
      <w:start w:val="2004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65"/>
        </w:tabs>
        <w:ind w:left="2565" w:hanging="11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85"/>
        </w:tabs>
        <w:ind w:left="3285" w:hanging="11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05"/>
        </w:tabs>
        <w:ind w:left="4005" w:hanging="11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3D645D5E"/>
    <w:multiLevelType w:val="multilevel"/>
    <w:tmpl w:val="62AAA1C8"/>
    <w:lvl w:ilvl="0">
      <w:start w:val="2003"/>
      <w:numFmt w:val="decimal"/>
      <w:lvlText w:val="%1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45"/>
        </w:tabs>
        <w:ind w:left="1845" w:hanging="11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15"/>
        </w:tabs>
        <w:ind w:left="3315" w:hanging="11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115"/>
        </w:tabs>
        <w:ind w:left="51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945"/>
        </w:tabs>
        <w:ind w:left="694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680"/>
        </w:tabs>
        <w:ind w:left="7680" w:hanging="1800"/>
      </w:pPr>
      <w:rPr>
        <w:rFonts w:hint="default"/>
      </w:rPr>
    </w:lvl>
  </w:abstractNum>
  <w:abstractNum w:abstractNumId="12">
    <w:nsid w:val="4A266B51"/>
    <w:multiLevelType w:val="multilevel"/>
    <w:tmpl w:val="8DAA42BE"/>
    <w:lvl w:ilvl="0">
      <w:start w:val="1986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988"/>
      <w:numFmt w:val="decimal"/>
      <w:lvlText w:val="%1-%2"/>
      <w:lvlJc w:val="left"/>
      <w:pPr>
        <w:tabs>
          <w:tab w:val="num" w:pos="1725"/>
        </w:tabs>
        <w:ind w:left="1725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05"/>
        </w:tabs>
        <w:ind w:left="310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815"/>
        </w:tabs>
        <w:ind w:left="48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525"/>
        </w:tabs>
        <w:ind w:left="652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800"/>
      </w:pPr>
      <w:rPr>
        <w:rFonts w:hint="default"/>
      </w:rPr>
    </w:lvl>
  </w:abstractNum>
  <w:abstractNum w:abstractNumId="13">
    <w:nsid w:val="56A253D6"/>
    <w:multiLevelType w:val="multilevel"/>
    <w:tmpl w:val="F638740C"/>
    <w:lvl w:ilvl="0">
      <w:start w:val="1997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65"/>
        </w:tabs>
        <w:ind w:left="2565" w:hanging="11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85"/>
        </w:tabs>
        <w:ind w:left="3285" w:hanging="11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05"/>
        </w:tabs>
        <w:ind w:left="4005" w:hanging="11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703B5A23"/>
    <w:multiLevelType w:val="multilevel"/>
    <w:tmpl w:val="67AA4F10"/>
    <w:lvl w:ilvl="0">
      <w:start w:val="1988"/>
      <w:numFmt w:val="decimal"/>
      <w:lvlText w:val="%1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785"/>
        </w:tabs>
        <w:ind w:left="1785" w:hanging="11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60"/>
        </w:tabs>
        <w:ind w:left="2460" w:hanging="11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35"/>
        </w:tabs>
        <w:ind w:left="3135" w:hanging="11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810"/>
        </w:tabs>
        <w:ind w:left="3810" w:hanging="11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815"/>
        </w:tabs>
        <w:ind w:left="48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525"/>
        </w:tabs>
        <w:ind w:left="652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800"/>
      </w:pPr>
      <w:rPr>
        <w:rFonts w:hint="default"/>
      </w:rPr>
    </w:lvl>
  </w:abstractNum>
  <w:abstractNum w:abstractNumId="15">
    <w:nsid w:val="7A1A0632"/>
    <w:multiLevelType w:val="multilevel"/>
    <w:tmpl w:val="95DC80BA"/>
    <w:lvl w:ilvl="0">
      <w:start w:val="1986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  <w:b w:val="0"/>
      </w:rPr>
    </w:lvl>
    <w:lvl w:ilvl="1">
      <w:start w:val="1988"/>
      <w:numFmt w:val="decimal"/>
      <w:lvlText w:val="%1-%2"/>
      <w:lvlJc w:val="left"/>
      <w:pPr>
        <w:tabs>
          <w:tab w:val="num" w:pos="1665"/>
        </w:tabs>
        <w:ind w:left="166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295"/>
        </w:tabs>
        <w:ind w:left="2295" w:hanging="103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925"/>
        </w:tabs>
        <w:ind w:left="2925" w:hanging="103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230"/>
        </w:tabs>
        <w:ind w:left="423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220"/>
        </w:tabs>
        <w:ind w:left="522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5850"/>
        </w:tabs>
        <w:ind w:left="585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</w:abstractNum>
  <w:abstractNum w:abstractNumId="16">
    <w:nsid w:val="7D963519"/>
    <w:multiLevelType w:val="multilevel"/>
    <w:tmpl w:val="85104A24"/>
    <w:lvl w:ilvl="0">
      <w:start w:val="1985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  <w:b w:val="0"/>
      </w:rPr>
    </w:lvl>
    <w:lvl w:ilvl="1">
      <w:start w:val="1987"/>
      <w:numFmt w:val="decimal"/>
      <w:lvlText w:val="%1-%2"/>
      <w:lvlJc w:val="left"/>
      <w:pPr>
        <w:tabs>
          <w:tab w:val="num" w:pos="1575"/>
        </w:tabs>
        <w:ind w:left="1575" w:hanging="94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205"/>
        </w:tabs>
        <w:ind w:left="2205" w:hanging="94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835"/>
        </w:tabs>
        <w:ind w:left="2835" w:hanging="94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230"/>
        </w:tabs>
        <w:ind w:left="423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220"/>
        </w:tabs>
        <w:ind w:left="522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5850"/>
        </w:tabs>
        <w:ind w:left="585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ColorSet" w:val="0"/>
    <w:docVar w:name="FormatFile" w:val="wkthmRES.fmt"/>
    <w:docVar w:name="MicrosoftWorksTaskID" w:val="17"/>
    <w:docVar w:name="StyleSet" w:val="0"/>
  </w:docVars>
  <w:rsids>
    <w:rsidRoot w:val="00965162"/>
    <w:rsid w:val="0002740A"/>
    <w:rsid w:val="000862EC"/>
    <w:rsid w:val="000B5CC0"/>
    <w:rsid w:val="00132F2F"/>
    <w:rsid w:val="00137109"/>
    <w:rsid w:val="001E6EC7"/>
    <w:rsid w:val="0020612F"/>
    <w:rsid w:val="00207077"/>
    <w:rsid w:val="0023433A"/>
    <w:rsid w:val="00262A9F"/>
    <w:rsid w:val="0027634B"/>
    <w:rsid w:val="00292A86"/>
    <w:rsid w:val="0029577A"/>
    <w:rsid w:val="002E15CF"/>
    <w:rsid w:val="002F1FAD"/>
    <w:rsid w:val="00317575"/>
    <w:rsid w:val="00340BD8"/>
    <w:rsid w:val="003A7C13"/>
    <w:rsid w:val="003C08D4"/>
    <w:rsid w:val="0043427A"/>
    <w:rsid w:val="0049672B"/>
    <w:rsid w:val="00584CC6"/>
    <w:rsid w:val="005E213E"/>
    <w:rsid w:val="0063657F"/>
    <w:rsid w:val="00667822"/>
    <w:rsid w:val="00684F08"/>
    <w:rsid w:val="006B74EF"/>
    <w:rsid w:val="006D57A1"/>
    <w:rsid w:val="006E250F"/>
    <w:rsid w:val="006F7433"/>
    <w:rsid w:val="007273BF"/>
    <w:rsid w:val="00755E1D"/>
    <w:rsid w:val="007B2D61"/>
    <w:rsid w:val="007F2DD5"/>
    <w:rsid w:val="007F4225"/>
    <w:rsid w:val="00822514"/>
    <w:rsid w:val="0086159A"/>
    <w:rsid w:val="0087463E"/>
    <w:rsid w:val="0088657E"/>
    <w:rsid w:val="008C5232"/>
    <w:rsid w:val="008F25E6"/>
    <w:rsid w:val="00916506"/>
    <w:rsid w:val="009176BA"/>
    <w:rsid w:val="00965162"/>
    <w:rsid w:val="009A7537"/>
    <w:rsid w:val="009A7FA2"/>
    <w:rsid w:val="009E076A"/>
    <w:rsid w:val="009E1AC4"/>
    <w:rsid w:val="00A16E58"/>
    <w:rsid w:val="00A51815"/>
    <w:rsid w:val="00A633DD"/>
    <w:rsid w:val="00A777D0"/>
    <w:rsid w:val="00A92CA7"/>
    <w:rsid w:val="00AE0E14"/>
    <w:rsid w:val="00AE7D6A"/>
    <w:rsid w:val="00B56152"/>
    <w:rsid w:val="00B7368B"/>
    <w:rsid w:val="00B95C8A"/>
    <w:rsid w:val="00BE1703"/>
    <w:rsid w:val="00BF3E33"/>
    <w:rsid w:val="00C529D0"/>
    <w:rsid w:val="00C63CA8"/>
    <w:rsid w:val="00C77299"/>
    <w:rsid w:val="00D04926"/>
    <w:rsid w:val="00D20BE8"/>
    <w:rsid w:val="00D33DE0"/>
    <w:rsid w:val="00DB4433"/>
    <w:rsid w:val="00DD1A54"/>
    <w:rsid w:val="00DE2416"/>
    <w:rsid w:val="00E212A8"/>
    <w:rsid w:val="00E21ECE"/>
    <w:rsid w:val="00EE51E5"/>
    <w:rsid w:val="00EE7BE1"/>
    <w:rsid w:val="00EF6E3A"/>
    <w:rsid w:val="00F21DA6"/>
    <w:rsid w:val="00F226AE"/>
    <w:rsid w:val="00F41FAF"/>
    <w:rsid w:val="00F62037"/>
    <w:rsid w:val="00FB32E3"/>
    <w:rsid w:val="00FB441F"/>
    <w:rsid w:val="00FF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6BA"/>
    <w:rPr>
      <w:szCs w:val="24"/>
    </w:rPr>
  </w:style>
  <w:style w:type="paragraph" w:styleId="Heading1">
    <w:name w:val="heading 1"/>
    <w:basedOn w:val="Normal"/>
    <w:next w:val="Normal"/>
    <w:qFormat/>
    <w:rsid w:val="009176BA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9176BA"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9176BA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76BA"/>
    <w:pPr>
      <w:keepNext/>
      <w:ind w:left="720"/>
      <w:outlineLvl w:val="3"/>
    </w:pPr>
    <w:rPr>
      <w:rFonts w:ascii="Century Gothic" w:hAnsi="Century Gothic"/>
      <w:b/>
      <w:bCs/>
    </w:rPr>
  </w:style>
  <w:style w:type="paragraph" w:styleId="Heading5">
    <w:name w:val="heading 5"/>
    <w:basedOn w:val="Normal"/>
    <w:next w:val="Normal"/>
    <w:qFormat/>
    <w:rsid w:val="009176BA"/>
    <w:pPr>
      <w:keepNext/>
      <w:ind w:left="720"/>
      <w:outlineLvl w:val="4"/>
    </w:pPr>
    <w:rPr>
      <w:rFonts w:ascii="Century Gothic" w:hAnsi="Century Gothic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9176BA"/>
    <w:rPr>
      <w:color w:val="0000FF"/>
      <w:u w:val="single"/>
    </w:rPr>
  </w:style>
  <w:style w:type="character" w:styleId="FollowedHyperlink">
    <w:name w:val="FollowedHyperlink"/>
    <w:semiHidden/>
    <w:rsid w:val="009176BA"/>
    <w:rPr>
      <w:color w:val="800080"/>
      <w:u w:val="single"/>
    </w:rPr>
  </w:style>
  <w:style w:type="paragraph" w:styleId="Title">
    <w:name w:val="Title"/>
    <w:basedOn w:val="Normal"/>
    <w:qFormat/>
    <w:rsid w:val="009176BA"/>
    <w:pPr>
      <w:jc w:val="center"/>
    </w:pPr>
    <w:rPr>
      <w:rFonts w:ascii="Century Gothic" w:hAnsi="Century Gothic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7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1\MICROS~3\1033\wizards\reswdus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8A9F2-3CB1-444F-829F-DFA3904F7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reswdus</Template>
  <TotalTime>29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Carolyn G</vt:lpstr>
    </vt:vector>
  </TitlesOfParts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Carolyn G</dc:title>
  <dc:subject/>
  <dc:creator>joe henry</dc:creator>
  <cp:keywords/>
  <cp:lastModifiedBy>Carolyn Henry-Eachus</cp:lastModifiedBy>
  <cp:revision>11</cp:revision>
  <cp:lastPrinted>2014-12-31T01:10:00Z</cp:lastPrinted>
  <dcterms:created xsi:type="dcterms:W3CDTF">2014-12-31T00:05:00Z</dcterms:created>
  <dcterms:modified xsi:type="dcterms:W3CDTF">2016-02-04T22:59:00Z</dcterms:modified>
</cp:coreProperties>
</file>